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S1L4</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VTU29322</w:t>
            </w:r>
          </w:p>
        </w:tc>
        <w:tc>
          <w:tcPr>
            <w:tcW w:w="2468" w:type="dxa"/>
            <w:vAlign w:val="bottom"/>
          </w:tcPr>
          <w:p w14:paraId="3C563B4D">
            <w:pPr>
              <w:spacing w:after="0" w:line="240" w:lineRule="auto"/>
              <w:rPr>
                <w:rFonts w:hint="default"/>
                <w:lang w:val="en-US"/>
              </w:rPr>
            </w:pPr>
            <w:r>
              <w:rPr>
                <w:rFonts w:hint="default"/>
                <w:lang w:val="en-US"/>
              </w:rPr>
              <w:t>24UECS0975</w:t>
            </w:r>
          </w:p>
        </w:tc>
        <w:tc>
          <w:tcPr>
            <w:tcW w:w="4809" w:type="dxa"/>
            <w:vAlign w:val="bottom"/>
          </w:tcPr>
          <w:p w14:paraId="532DD6DB">
            <w:pPr>
              <w:spacing w:after="0" w:line="240" w:lineRule="auto"/>
              <w:rPr>
                <w:rFonts w:hint="default"/>
                <w:lang w:val="en-US"/>
              </w:rPr>
            </w:pPr>
            <w:r>
              <w:rPr>
                <w:rFonts w:hint="default"/>
                <w:lang w:val="en-US"/>
              </w:rPr>
              <w:t>V.Uma Vajresh</w:t>
            </w:r>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bookmarkStart w:id="0" w:name="_GoBack"/>
      <w:bookmarkEnd w:id="0"/>
    </w:p>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0</TotalTime>
  <ScaleCrop>false</ScaleCrop>
  <LinksUpToDate>false</LinksUpToDate>
  <CharactersWithSpaces>15780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student</cp:lastModifiedBy>
  <cp:lastPrinted>2025-10-15T00:45:00Z</cp:lastPrinted>
  <dcterms:modified xsi:type="dcterms:W3CDTF">2025-10-23T14:05:58Z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