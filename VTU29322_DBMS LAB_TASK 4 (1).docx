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D461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C08311" wp14:editId="27711512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6DD3AE06" w14:textId="77777777" w:rsidR="00E650D3" w:rsidRDefault="00000000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420A9D" wp14:editId="589DEFEB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 w14:textId="77777777" w:rsidR="00E650D3" w:rsidRDefault="0000000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 w14:textId="77777777" w:rsidR="00E650D3" w:rsidRDefault="0000000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DDC4" wp14:editId="1B8D886A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 w14:textId="77777777" w:rsidR="00E650D3" w:rsidRDefault="0000000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 w14:textId="77777777" w:rsidR="00E650D3" w:rsidRDefault="00E650D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9DD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AF0824E" w14:textId="77777777" w:rsidR="00E650D3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 w14:textId="77777777" w:rsidR="00E650D3" w:rsidRDefault="00E650D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 w14:textId="77777777" w:rsidR="00E650D3" w:rsidRDefault="00E650D3"/>
    <w:p w14:paraId="51AFBA2D" w14:textId="77777777" w:rsidR="00E650D3" w:rsidRDefault="00000000">
      <w:pPr>
        <w:jc w:val="center"/>
      </w:pPr>
      <w:r>
        <w:t>Academic Year: 2025–2026</w:t>
      </w:r>
    </w:p>
    <w:p w14:paraId="5D8639EC" w14:textId="77777777" w:rsidR="00E650D3" w:rsidRDefault="00000000">
      <w:pPr>
        <w:jc w:val="center"/>
      </w:pPr>
      <w:r>
        <w:t>SUMMER SEMESTER - SS2526</w:t>
      </w:r>
    </w:p>
    <w:p w14:paraId="0168E9F4" w14:textId="77777777" w:rsidR="00E650D3" w:rsidRDefault="00000000">
      <w:r>
        <w:br/>
        <w:t>Course Code</w:t>
      </w:r>
      <w:r>
        <w:tab/>
        <w:t>: 10211CS207</w:t>
      </w:r>
    </w:p>
    <w:p w14:paraId="30E3F99A" w14:textId="77777777" w:rsidR="00E650D3" w:rsidRDefault="00000000">
      <w:r>
        <w:t>Course Name</w:t>
      </w:r>
      <w:r>
        <w:tab/>
        <w:t>: Database Management Systems</w:t>
      </w:r>
    </w:p>
    <w:p w14:paraId="34EB591F" w14:textId="77777777" w:rsidR="00E650D3" w:rsidRDefault="00000000">
      <w:r>
        <w:t>Slot No</w:t>
      </w:r>
      <w:r>
        <w:tab/>
        <w:t>: S1L4</w:t>
      </w:r>
      <w:r>
        <w:br/>
      </w:r>
    </w:p>
    <w:p w14:paraId="43C6C6E0" w14:textId="7C011385" w:rsidR="00E650D3" w:rsidRDefault="00000000">
      <w:pPr>
        <w:pStyle w:val="Title"/>
      </w:pPr>
      <w:r>
        <w:t xml:space="preserve">DBMS TASK - </w:t>
      </w:r>
      <w:r w:rsidR="00D004F4">
        <w:t>4</w:t>
      </w:r>
      <w:r>
        <w:t xml:space="preserve"> REPORT</w:t>
      </w:r>
    </w:p>
    <w:p w14:paraId="3BC861F2" w14:textId="5056CA6E" w:rsidR="00E650D3" w:rsidRDefault="00000000">
      <w:r>
        <w:rPr>
          <w:sz w:val="28"/>
          <w:szCs w:val="24"/>
        </w:rPr>
        <w:t>Title:</w:t>
      </w:r>
      <w:r w:rsidR="00D004F4">
        <w:rPr>
          <w:sz w:val="28"/>
          <w:szCs w:val="24"/>
        </w:rPr>
        <w:t xml:space="preserve"> </w:t>
      </w:r>
      <w:r>
        <w:rPr>
          <w:sz w:val="28"/>
          <w:szCs w:val="24"/>
        </w:rPr>
        <w:t>Using Functions in Queries and Writing Sub Queries</w:t>
      </w:r>
      <w:r>
        <w:br/>
      </w:r>
    </w:p>
    <w:p w14:paraId="1162458D" w14:textId="77777777" w:rsidR="00E650D3" w:rsidRDefault="00000000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E650D3" w14:paraId="60F60ED7" w14:textId="77777777">
        <w:tc>
          <w:tcPr>
            <w:tcW w:w="1353" w:type="dxa"/>
          </w:tcPr>
          <w:p w14:paraId="0212F463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 w14:textId="77777777" w:rsidR="00E650D3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E650D3" w14:paraId="49C1ED4D" w14:textId="77777777">
        <w:tc>
          <w:tcPr>
            <w:tcW w:w="1353" w:type="dxa"/>
            <w:vAlign w:val="bottom"/>
          </w:tcPr>
          <w:p w14:paraId="5AA43774" w14:textId="77777777" w:rsidR="00E650D3" w:rsidRDefault="00000000">
            <w:pPr>
              <w:spacing w:after="0" w:line="240" w:lineRule="auto"/>
            </w:pPr>
            <w:r>
              <w:t>VTU29322</w:t>
            </w:r>
          </w:p>
        </w:tc>
        <w:tc>
          <w:tcPr>
            <w:tcW w:w="2468" w:type="dxa"/>
            <w:vAlign w:val="bottom"/>
          </w:tcPr>
          <w:p w14:paraId="68F045D0" w14:textId="77777777" w:rsidR="00E650D3" w:rsidRDefault="00000000">
            <w:pPr>
              <w:spacing w:after="0" w:line="240" w:lineRule="auto"/>
            </w:pPr>
            <w:r>
              <w:t>24UECS0975</w:t>
            </w:r>
          </w:p>
        </w:tc>
        <w:tc>
          <w:tcPr>
            <w:tcW w:w="4809" w:type="dxa"/>
            <w:vAlign w:val="bottom"/>
          </w:tcPr>
          <w:p w14:paraId="64B3333F" w14:textId="77777777" w:rsidR="00E650D3" w:rsidRDefault="00000000">
            <w:pPr>
              <w:spacing w:after="0" w:line="240" w:lineRule="auto"/>
            </w:pPr>
            <w:proofErr w:type="spellStart"/>
            <w:r>
              <w:t>V.Uma</w:t>
            </w:r>
            <w:proofErr w:type="spellEnd"/>
            <w:r>
              <w:t xml:space="preserve"> Vajresh</w:t>
            </w:r>
          </w:p>
        </w:tc>
      </w:tr>
    </w:tbl>
    <w:p w14:paraId="2FB96EA7" w14:textId="77777777" w:rsidR="00E650D3" w:rsidRDefault="00000000">
      <w:r>
        <w:br/>
      </w:r>
    </w:p>
    <w:p w14:paraId="77D6C1AD" w14:textId="77777777" w:rsidR="00E650D3" w:rsidRDefault="00000000">
      <w:r>
        <w:br/>
      </w:r>
    </w:p>
    <w:p w14:paraId="04D0EEDB" w14:textId="77777777" w:rsidR="00E650D3" w:rsidRDefault="00000000">
      <w:r>
        <w:br w:type="page"/>
      </w:r>
    </w:p>
    <w:p w14:paraId="5E67F557" w14:textId="77777777" w:rsidR="00E650D3" w:rsidRDefault="0000000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4</w:t>
      </w:r>
    </w:p>
    <w:p w14:paraId="553BE3C5" w14:textId="77777777" w:rsidR="00E650D3" w:rsidRDefault="0000000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 w14:textId="77777777" w:rsidR="00E650D3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 w14:textId="77777777" w:rsidR="00E650D3" w:rsidRDefault="00000000">
      <w:pPr>
        <w:pStyle w:val="BodyText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 w14:textId="77777777" w:rsidR="00E650D3" w:rsidRDefault="00000000">
      <w:pPr>
        <w:pStyle w:val="BodyText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 w14:textId="77777777" w:rsidR="00E650D3" w:rsidRDefault="00000000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1AC6010" w14:textId="77777777" w:rsidR="00E650D3" w:rsidRDefault="00E650D3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CEE129D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44CF1D9" w14:textId="77777777" w:rsidR="00E650D3" w:rsidRDefault="00000000">
      <w:pPr>
        <w:pStyle w:val="BodyText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 w14:textId="77777777" w:rsidR="00E650D3" w:rsidRDefault="00E650D3">
      <w:pPr>
        <w:pStyle w:val="BodyText"/>
        <w:spacing w:line="274" w:lineRule="exact"/>
      </w:pPr>
    </w:p>
    <w:p w14:paraId="2C54CE95" w14:textId="77777777" w:rsidR="00E650D3" w:rsidRDefault="00000000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r>
        <w:t>,(</w:t>
      </w:r>
      <w:proofErr w:type="gramEnd"/>
      <w:r>
        <w:t>SELECT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)FROM Match m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SUBSTR(</w:t>
      </w:r>
      <w:proofErr w:type="spellStart"/>
      <w:r>
        <w:t>m.result</w:t>
      </w:r>
      <w:proofErr w:type="spellEnd"/>
      <w:proofErr w:type="gramEnd"/>
      <w:r>
        <w:t xml:space="preserve">, 1, 5)) AS </w:t>
      </w:r>
      <w:proofErr w:type="spellStart"/>
      <w:r>
        <w:t>WinningMatchCount</w:t>
      </w:r>
      <w:proofErr w:type="spellEnd"/>
      <w:r>
        <w:t xml:space="preserve"> FROM Team t;</w:t>
      </w:r>
    </w:p>
    <w:p w14:paraId="4C85F4D5" w14:textId="77777777" w:rsidR="00E650D3" w:rsidRDefault="00E650D3">
      <w:pPr>
        <w:pStyle w:val="BodyText"/>
        <w:spacing w:line="274" w:lineRule="exact"/>
        <w:jc w:val="both"/>
      </w:pPr>
    </w:p>
    <w:p w14:paraId="4A0E6CE4" w14:textId="77777777" w:rsidR="00E650D3" w:rsidRDefault="00000000">
      <w:pPr>
        <w:pStyle w:val="BodyText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 w14:textId="77777777" w:rsidR="00E650D3" w:rsidRDefault="00E650D3">
      <w:pPr>
        <w:pStyle w:val="BodyText"/>
        <w:spacing w:line="274" w:lineRule="exact"/>
        <w:jc w:val="both"/>
        <w:rPr>
          <w:b/>
        </w:rPr>
      </w:pPr>
    </w:p>
    <w:p w14:paraId="5315C67C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TRICB01    ROCK                           </w:t>
      </w:r>
      <w:proofErr w:type="gramStart"/>
      <w:r>
        <w:rPr>
          <w:b/>
          <w:sz w:val="20"/>
          <w:szCs w:val="20"/>
        </w:rPr>
        <w:t>K.PAUL</w:t>
      </w:r>
      <w:proofErr w:type="gramEnd"/>
      <w:r>
        <w:rPr>
          <w:b/>
          <w:sz w:val="20"/>
          <w:szCs w:val="20"/>
        </w:rPr>
        <w:t xml:space="preserve">                         </w:t>
      </w:r>
      <w:proofErr w:type="gramStart"/>
      <w:r>
        <w:rPr>
          <w:b/>
          <w:sz w:val="20"/>
          <w:szCs w:val="20"/>
        </w:rPr>
        <w:t>K.MUTHU</w:t>
      </w:r>
      <w:proofErr w:type="gramEnd"/>
      <w:r>
        <w:rPr>
          <w:b/>
          <w:sz w:val="20"/>
          <w:szCs w:val="20"/>
        </w:rPr>
        <w:t xml:space="preserve">                                        0</w:t>
      </w:r>
    </w:p>
    <w:p w14:paraId="199B4C44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CCB02        AVG EXPRESS           </w:t>
      </w:r>
      <w:proofErr w:type="gramStart"/>
      <w:r>
        <w:rPr>
          <w:b/>
          <w:sz w:val="20"/>
          <w:szCs w:val="20"/>
        </w:rPr>
        <w:t>T.KARTHIK</w:t>
      </w:r>
      <w:proofErr w:type="gramEnd"/>
      <w:r>
        <w:rPr>
          <w:b/>
          <w:sz w:val="20"/>
          <w:szCs w:val="20"/>
        </w:rPr>
        <w:t xml:space="preserve">                 </w:t>
      </w:r>
      <w:proofErr w:type="gramStart"/>
      <w:r>
        <w:rPr>
          <w:b/>
          <w:sz w:val="20"/>
          <w:szCs w:val="20"/>
        </w:rPr>
        <w:t>Y.JOHN</w:t>
      </w:r>
      <w:proofErr w:type="gramEnd"/>
      <w:r>
        <w:rPr>
          <w:b/>
          <w:sz w:val="20"/>
          <w:szCs w:val="20"/>
        </w:rPr>
        <w:t xml:space="preserve">                                             0</w:t>
      </w:r>
    </w:p>
    <w:p w14:paraId="75C99648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MCB01       PANTHER                    SARAVANAN              </w:t>
      </w:r>
      <w:proofErr w:type="gramStart"/>
      <w:r>
        <w:rPr>
          <w:b/>
          <w:sz w:val="20"/>
          <w:szCs w:val="20"/>
        </w:rPr>
        <w:t>R.SUNILKUMAR</w:t>
      </w:r>
      <w:proofErr w:type="gramEnd"/>
      <w:r>
        <w:rPr>
          <w:b/>
          <w:sz w:val="20"/>
          <w:szCs w:val="20"/>
        </w:rPr>
        <w:t xml:space="preserve">                            0</w:t>
      </w:r>
    </w:p>
    <w:p w14:paraId="30222CD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VCB01       RAINBOW                     </w:t>
      </w:r>
      <w:proofErr w:type="gramStart"/>
      <w:r>
        <w:rPr>
          <w:b/>
          <w:sz w:val="20"/>
          <w:szCs w:val="20"/>
        </w:rPr>
        <w:t>S.RAJESHKUMAR</w:t>
      </w:r>
      <w:proofErr w:type="gramEnd"/>
      <w:r>
        <w:rPr>
          <w:b/>
          <w:sz w:val="20"/>
          <w:szCs w:val="20"/>
        </w:rPr>
        <w:t xml:space="preserve">    MANIMARAN                                 0</w:t>
      </w:r>
    </w:p>
    <w:p w14:paraId="2170D132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TCB02       TIGER ROCK               </w:t>
      </w:r>
      <w:proofErr w:type="gramStart"/>
      <w:r>
        <w:rPr>
          <w:b/>
          <w:sz w:val="20"/>
          <w:szCs w:val="20"/>
        </w:rPr>
        <w:t>S.KANNAN</w:t>
      </w:r>
      <w:proofErr w:type="gramEnd"/>
      <w:r>
        <w:rPr>
          <w:b/>
          <w:sz w:val="20"/>
          <w:szCs w:val="20"/>
        </w:rPr>
        <w:t xml:space="preserve">                  BEN GEORGE                                 0</w:t>
      </w:r>
    </w:p>
    <w:p w14:paraId="001631AD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</w:t>
      </w:r>
      <w:proofErr w:type="gramStart"/>
      <w:r>
        <w:rPr>
          <w:b/>
          <w:sz w:val="20"/>
          <w:szCs w:val="20"/>
        </w:rPr>
        <w:t>D.RAMESH</w:t>
      </w:r>
      <w:proofErr w:type="gramEnd"/>
      <w:r>
        <w:rPr>
          <w:b/>
          <w:sz w:val="20"/>
          <w:szCs w:val="20"/>
        </w:rPr>
        <w:t xml:space="preserve">             SAMPATH KUMAR                       1</w:t>
      </w:r>
    </w:p>
    <w:p w14:paraId="6E7C6A66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 w14:textId="77777777" w:rsidR="00E650D3" w:rsidRDefault="00E650D3">
      <w:pPr>
        <w:pStyle w:val="BodyText"/>
        <w:spacing w:line="274" w:lineRule="exact"/>
        <w:jc w:val="both"/>
        <w:rPr>
          <w:b/>
          <w:sz w:val="20"/>
          <w:szCs w:val="20"/>
        </w:rPr>
      </w:pPr>
    </w:p>
    <w:p w14:paraId="556F9604" w14:textId="77777777" w:rsidR="00E650D3" w:rsidRDefault="00000000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 w14:textId="77777777" w:rsidR="00E650D3" w:rsidRDefault="00E650D3">
      <w:pPr>
        <w:pStyle w:val="BodyText"/>
        <w:spacing w:line="274" w:lineRule="exact"/>
        <w:jc w:val="both"/>
      </w:pPr>
    </w:p>
    <w:p w14:paraId="519AD70F" w14:textId="77777777" w:rsidR="00E650D3" w:rsidRDefault="00E650D3">
      <w:pPr>
        <w:pStyle w:val="BodyText"/>
        <w:spacing w:line="274" w:lineRule="exact"/>
      </w:pPr>
    </w:p>
    <w:p w14:paraId="3C39429A" w14:textId="77777777" w:rsidR="00E650D3" w:rsidRDefault="00E650D3">
      <w:pPr>
        <w:pStyle w:val="BodyText"/>
        <w:spacing w:line="274" w:lineRule="exact"/>
      </w:pPr>
    </w:p>
    <w:p w14:paraId="7BBCD3DA" w14:textId="77777777" w:rsidR="00E650D3" w:rsidRDefault="00000000">
      <w:pPr>
        <w:pStyle w:val="BodyText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 w14:textId="77777777" w:rsidR="00E650D3" w:rsidRDefault="00E650D3">
      <w:pPr>
        <w:pStyle w:val="BodyText"/>
        <w:spacing w:line="274" w:lineRule="exact"/>
        <w:rPr>
          <w:spacing w:val="-1"/>
        </w:rPr>
      </w:pPr>
    </w:p>
    <w:p w14:paraId="3B12E7C6" w14:textId="77777777" w:rsidR="00E650D3" w:rsidRDefault="00000000">
      <w:r>
        <w:rPr>
          <w:spacing w:val="-1"/>
        </w:rPr>
        <w:t xml:space="preserve">SQL&gt; </w:t>
      </w:r>
      <w:r>
        <w:t xml:space="preserve">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proofErr w:type="gramStart"/>
      <w:r>
        <w:t>TeamName</w:t>
      </w:r>
      <w:proofErr w:type="spellEnd"/>
      <w:r>
        <w:t>,(</w:t>
      </w:r>
      <w:proofErr w:type="gramEnd"/>
      <w:r>
        <w:t>SELECT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FROM Match m </w:t>
      </w:r>
      <w:proofErr w:type="gramStart"/>
      <w:r>
        <w:t>WHERE(</w:t>
      </w:r>
      <w:proofErr w:type="spell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2) AND </w:t>
      </w:r>
      <w:proofErr w:type="gramStart"/>
      <w:r>
        <w:t>INSTR(</w:t>
      </w:r>
      <w:proofErr w:type="spellStart"/>
      <w:r>
        <w:t>m.Result</w:t>
      </w:r>
      <w:proofErr w:type="spellEnd"/>
      <w:proofErr w:type="gramEnd"/>
      <w:r>
        <w:t xml:space="preserve">, 'Tie') &gt; 0) AS </w:t>
      </w:r>
      <w:proofErr w:type="spellStart"/>
      <w:r>
        <w:t>TieCount</w:t>
      </w:r>
      <w:proofErr w:type="spellEnd"/>
      <w:r>
        <w:t xml:space="preserve"> FROM Team t group by </w:t>
      </w:r>
      <w:proofErr w:type="spellStart"/>
      <w:proofErr w:type="gramStart"/>
      <w:r>
        <w:t>t.teamid</w:t>
      </w:r>
      <w:proofErr w:type="spellEnd"/>
      <w:proofErr w:type="gramEnd"/>
      <w:r>
        <w:t>, t.name;</w:t>
      </w:r>
    </w:p>
    <w:p w14:paraId="5F527497" w14:textId="77777777" w:rsidR="00E650D3" w:rsidRDefault="00E650D3">
      <w:pPr>
        <w:pStyle w:val="BodyText"/>
        <w:spacing w:line="274" w:lineRule="exact"/>
        <w:jc w:val="both"/>
      </w:pPr>
    </w:p>
    <w:p w14:paraId="794FA0A4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  <w:t>THUNDER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2C8A6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3EC73B8F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  <w:t>RAINBOW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C44AD1E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  <w:t>AVG EXPRESS</w:t>
      </w:r>
      <w:r>
        <w:rPr>
          <w:spacing w:val="-1"/>
        </w:rPr>
        <w:tab/>
        <w:t>0</w:t>
      </w:r>
    </w:p>
    <w:p w14:paraId="71B265B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  <w:t>PANTHER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F5D7A7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  <w:t>ABS EXPRESS</w:t>
      </w:r>
      <w:r>
        <w:rPr>
          <w:spacing w:val="-1"/>
        </w:rPr>
        <w:tab/>
        <w:t>0</w:t>
      </w:r>
    </w:p>
    <w:p w14:paraId="695F1355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  <w:t>ANGRY BARD</w:t>
      </w:r>
      <w:r>
        <w:rPr>
          <w:spacing w:val="-1"/>
        </w:rPr>
        <w:tab/>
        <w:t>0</w:t>
      </w:r>
    </w:p>
    <w:p w14:paraId="7F7592C5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  <w:t>TIGER ROCK</w:t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5C8C892C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  <w:t>EAGLE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167755B2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  <w:t>KINGS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B1F590A" w14:textId="77777777" w:rsidR="00E650D3" w:rsidRDefault="00E650D3">
      <w:pPr>
        <w:pStyle w:val="BodyText"/>
        <w:spacing w:line="274" w:lineRule="exact"/>
        <w:jc w:val="both"/>
        <w:rPr>
          <w:spacing w:val="-1"/>
        </w:rPr>
      </w:pPr>
    </w:p>
    <w:p w14:paraId="7CA7CA7E" w14:textId="77777777" w:rsidR="00E650D3" w:rsidRDefault="00000000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 w14:textId="77777777" w:rsidR="00E650D3" w:rsidRDefault="00E650D3">
      <w:pPr>
        <w:pStyle w:val="BodyText"/>
        <w:spacing w:line="274" w:lineRule="exact"/>
      </w:pPr>
    </w:p>
    <w:p w14:paraId="257471EF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 w14:textId="77777777" w:rsidR="00E650D3" w:rsidRDefault="00E650D3">
      <w:pPr>
        <w:pStyle w:val="BodyText"/>
        <w:spacing w:line="274" w:lineRule="exact"/>
      </w:pPr>
    </w:p>
    <w:p w14:paraId="6099CC94" w14:textId="77777777" w:rsidR="00E650D3" w:rsidRDefault="00000000">
      <w:pPr>
        <w:pStyle w:val="BodyText"/>
        <w:spacing w:line="274" w:lineRule="exact"/>
      </w:pPr>
      <w:r>
        <w:lastRenderedPageBreak/>
        <w:t xml:space="preserve">SQL&gt; SELECT * FROM team t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IN (SELECT teamid1 FROM match WHERE </w:t>
      </w:r>
      <w:proofErr w:type="gramStart"/>
      <w:r>
        <w:t>INSTR(</w:t>
      </w:r>
      <w:proofErr w:type="gramEnd"/>
      <w:r>
        <w:t xml:space="preserve">result, teamid1) &gt; 0 UNION SELECT teamid2 FROM match WHERE </w:t>
      </w:r>
      <w:proofErr w:type="gramStart"/>
      <w:r>
        <w:t>INSTR(</w:t>
      </w:r>
      <w:proofErr w:type="gramEnd"/>
      <w:r>
        <w:t>result, teamid2) &gt;)</w:t>
      </w:r>
    </w:p>
    <w:p w14:paraId="074A3DAF" w14:textId="77777777" w:rsidR="00E650D3" w:rsidRDefault="00E650D3">
      <w:pPr>
        <w:pStyle w:val="BodyText"/>
        <w:spacing w:line="274" w:lineRule="exact"/>
      </w:pPr>
    </w:p>
    <w:p w14:paraId="462D15FA" w14:textId="77777777" w:rsidR="00E650D3" w:rsidRDefault="00000000">
      <w:pPr>
        <w:pStyle w:val="BodyText"/>
        <w:spacing w:line="274" w:lineRule="exact"/>
      </w:pPr>
      <w:proofErr w:type="gramStart"/>
      <w:r>
        <w:t>TEAMID  BOARDID</w:t>
      </w:r>
      <w:proofErr w:type="gramEnd"/>
      <w:r>
        <w:t xml:space="preserve">   NAME                     COACH                        CAPTAIN</w:t>
      </w:r>
    </w:p>
    <w:p w14:paraId="4AB0E286" w14:textId="77777777" w:rsidR="00E650D3" w:rsidRDefault="00000000">
      <w:pPr>
        <w:pStyle w:val="BodyText"/>
        <w:spacing w:line="274" w:lineRule="exact"/>
      </w:pPr>
      <w:r>
        <w:t>---------- ---------- ------------------------------- --------------------------- ------------------------------</w:t>
      </w:r>
    </w:p>
    <w:p w14:paraId="7EEF0C30" w14:textId="77777777" w:rsidR="00E650D3" w:rsidRDefault="00000000">
      <w:pPr>
        <w:pStyle w:val="BodyText"/>
        <w:spacing w:line="274" w:lineRule="exact"/>
      </w:pPr>
      <w:r>
        <w:t>TCB01      BID02</w:t>
      </w:r>
      <w:proofErr w:type="gramStart"/>
      <w:r>
        <w:tab/>
        <w:t xml:space="preserve">  ANGRY</w:t>
      </w:r>
      <w:proofErr w:type="gramEnd"/>
      <w:r>
        <w:t xml:space="preserve"> BARD       TOM BABU                 CINIL JOHN</w:t>
      </w:r>
    </w:p>
    <w:p w14:paraId="33B381A7" w14:textId="77777777" w:rsidR="00E650D3" w:rsidRDefault="00000000">
      <w:pPr>
        <w:pStyle w:val="BodyText"/>
        <w:spacing w:line="274" w:lineRule="exact"/>
      </w:pPr>
      <w:r>
        <w:t>TRICB</w:t>
      </w:r>
      <w:proofErr w:type="gramStart"/>
      <w:r>
        <w:t>01  BID</w:t>
      </w:r>
      <w:proofErr w:type="gramEnd"/>
      <w:r>
        <w:t xml:space="preserve">04       </w:t>
      </w:r>
      <w:proofErr w:type="gramStart"/>
      <w:r>
        <w:tab/>
        <w:t xml:space="preserve">  ROCK</w:t>
      </w:r>
      <w:proofErr w:type="gramEnd"/>
      <w:r>
        <w:t xml:space="preserve">                       </w:t>
      </w:r>
      <w:proofErr w:type="gramStart"/>
      <w:r>
        <w:t>K.PAUL</w:t>
      </w:r>
      <w:proofErr w:type="gramEnd"/>
      <w:r>
        <w:t xml:space="preserve">                       </w:t>
      </w:r>
      <w:proofErr w:type="gramStart"/>
      <w:r>
        <w:t>K.MUTHU</w:t>
      </w:r>
      <w:proofErr w:type="gramEnd"/>
    </w:p>
    <w:p w14:paraId="0881B305" w14:textId="77777777" w:rsidR="00E650D3" w:rsidRDefault="00000000">
      <w:pPr>
        <w:pStyle w:val="BodyText"/>
        <w:spacing w:line="274" w:lineRule="exact"/>
      </w:pPr>
      <w:r>
        <w:t>2 rows selected.</w:t>
      </w:r>
    </w:p>
    <w:p w14:paraId="72BD8800" w14:textId="77777777" w:rsidR="00E650D3" w:rsidRDefault="00E650D3">
      <w:pPr>
        <w:pStyle w:val="BodyText"/>
        <w:spacing w:line="274" w:lineRule="exact"/>
      </w:pPr>
    </w:p>
    <w:p w14:paraId="6C176940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 w14:textId="77777777" w:rsidR="00E650D3" w:rsidRDefault="00E650D3">
      <w:pPr>
        <w:pStyle w:val="BodyText"/>
        <w:spacing w:line="274" w:lineRule="exact"/>
      </w:pPr>
    </w:p>
    <w:p w14:paraId="46CC6C1E" w14:textId="77777777" w:rsidR="00E650D3" w:rsidRDefault="00000000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proofErr w:type="gramStart"/>
      <w:r>
        <w:t>p.playerID</w:t>
      </w:r>
      <w:proofErr w:type="gramEnd"/>
      <w:r>
        <w:t>,</w:t>
      </w:r>
      <w:proofErr w:type="gramStart"/>
      <w:r>
        <w:t>p.FName</w:t>
      </w:r>
      <w:proofErr w:type="gramEnd"/>
      <w:r>
        <w:t>,</w:t>
      </w:r>
      <w:proofErr w:type="gramStart"/>
      <w:r>
        <w:t>p.LName</w:t>
      </w:r>
      <w:proofErr w:type="gramEnd"/>
      <w:r>
        <w:t>,</w:t>
      </w:r>
      <w:proofErr w:type="gramStart"/>
      <w:r>
        <w:t>p.age,m</w:t>
      </w:r>
      <w:proofErr w:type="gramEnd"/>
      <w:r>
        <w:t>.</w:t>
      </w:r>
      <w:proofErr w:type="gramStart"/>
      <w:r>
        <w:t>matchid,m</w:t>
      </w:r>
      <w:proofErr w:type="gramEnd"/>
      <w:r>
        <w:t>.match_Date</w:t>
      </w:r>
      <w:proofErr w:type="spellEnd"/>
      <w:r>
        <w:t xml:space="preserve">, </w:t>
      </w:r>
      <w:proofErr w:type="gramStart"/>
      <w:r>
        <w:t>m.Time1,m</w:t>
      </w:r>
      <w:proofErr w:type="gramEnd"/>
      <w:r>
        <w:t xml:space="preserve">.result FROM player p, match m WHERE </w:t>
      </w:r>
      <w:proofErr w:type="spellStart"/>
      <w:r>
        <w:t>p.age</w:t>
      </w:r>
      <w:proofErr w:type="spellEnd"/>
      <w:r>
        <w:t xml:space="preserve"> &gt; 25 AND (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>2);</w:t>
      </w:r>
    </w:p>
    <w:p w14:paraId="2B5C9138" w14:textId="77777777" w:rsidR="00E650D3" w:rsidRDefault="00E650D3">
      <w:pPr>
        <w:pStyle w:val="BodyText"/>
        <w:spacing w:line="274" w:lineRule="exact"/>
        <w:jc w:val="both"/>
      </w:pPr>
    </w:p>
    <w:p w14:paraId="193BCE6A" w14:textId="77777777" w:rsidR="00E650D3" w:rsidRDefault="00000000">
      <w:pPr>
        <w:pStyle w:val="BodyText"/>
        <w:spacing w:line="274" w:lineRule="exact"/>
        <w:jc w:val="both"/>
      </w:pPr>
      <w:r>
        <w:t>PLAYER PLAYERNAME   AGE MATCHID    MATCH_DAT      TIME1 RESULT</w:t>
      </w:r>
    </w:p>
    <w:p w14:paraId="266A6D69" w14:textId="77777777" w:rsidR="00E650D3" w:rsidRDefault="00000000">
      <w:pPr>
        <w:pStyle w:val="BodyText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 w14:textId="77777777" w:rsidR="00E650D3" w:rsidRDefault="00000000">
      <w:pPr>
        <w:pStyle w:val="BodyText"/>
        <w:spacing w:line="274" w:lineRule="exact"/>
        <w:jc w:val="both"/>
      </w:pPr>
      <w:r>
        <w:t xml:space="preserve">1      Raj                                 27 </w:t>
      </w:r>
      <w:r>
        <w:tab/>
        <w:t xml:space="preserve">M01        </w:t>
      </w:r>
      <w:r>
        <w:tab/>
        <w:t xml:space="preserve">22-JUN-22        1.3 </w:t>
      </w:r>
      <w:r>
        <w:tab/>
        <w:t>TCB01 - WIN</w:t>
      </w:r>
    </w:p>
    <w:p w14:paraId="3D5A3DA8" w14:textId="77777777" w:rsidR="00E650D3" w:rsidRDefault="00E650D3">
      <w:pPr>
        <w:pStyle w:val="BodyText"/>
        <w:spacing w:line="274" w:lineRule="exact"/>
        <w:jc w:val="both"/>
      </w:pPr>
    </w:p>
    <w:p w14:paraId="49FC2B60" w14:textId="77777777" w:rsidR="00E650D3" w:rsidRDefault="00E650D3">
      <w:pPr>
        <w:pStyle w:val="BodyText"/>
        <w:spacing w:line="274" w:lineRule="exact"/>
      </w:pPr>
    </w:p>
    <w:p w14:paraId="6A18D771" w14:textId="77777777" w:rsidR="00E650D3" w:rsidRDefault="00000000">
      <w:pPr>
        <w:pStyle w:val="BodyText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 w14:textId="77777777" w:rsidR="00E650D3" w:rsidRDefault="00E650D3">
      <w:pPr>
        <w:pStyle w:val="BodyText"/>
        <w:spacing w:line="274" w:lineRule="exact"/>
      </w:pPr>
    </w:p>
    <w:p w14:paraId="706A96C9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 xml:space="preserve">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 xml:space="preserve"> FROM Team t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NOT IN (SELECT TeamID1 FROM Match UNION SELECT TeamID2 FROM Match);</w:t>
      </w:r>
    </w:p>
    <w:p w14:paraId="4427A29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3F965C25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VCB01      RAINBOW                        </w:t>
      </w:r>
      <w:proofErr w:type="gramStart"/>
      <w:r>
        <w:rPr>
          <w:rFonts w:ascii="Times New Roman" w:hAnsi="Times New Roman" w:cs="Times New Roman"/>
          <w:szCs w:val="24"/>
        </w:rPr>
        <w:t>S.RAJESHKUMAR</w:t>
      </w:r>
      <w:proofErr w:type="gramEnd"/>
      <w:r>
        <w:rPr>
          <w:rFonts w:ascii="Times New Roman" w:hAnsi="Times New Roman" w:cs="Times New Roman"/>
          <w:szCs w:val="24"/>
        </w:rPr>
        <w:t xml:space="preserve">            MANIMARAN</w:t>
      </w:r>
    </w:p>
    <w:p w14:paraId="31167C01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MCB01     PANTHER                        SARAVANAN                    </w:t>
      </w:r>
      <w:proofErr w:type="gramStart"/>
      <w:r>
        <w:rPr>
          <w:rFonts w:ascii="Times New Roman" w:hAnsi="Times New Roman" w:cs="Times New Roman"/>
          <w:szCs w:val="24"/>
        </w:rPr>
        <w:t>R.SUNILKUMAR</w:t>
      </w:r>
      <w:proofErr w:type="gramEnd"/>
    </w:p>
    <w:p w14:paraId="46A00768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SCB01      EAGLE                              SOMU                                 SRI HARI</w:t>
      </w:r>
    </w:p>
    <w:p w14:paraId="7FB20CB2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631598A" w14:textId="77777777" w:rsidR="00E650D3" w:rsidRDefault="00000000">
      <w:pPr>
        <w:pStyle w:val="ListParagraph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E44B736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1D354F50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t.boardid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, t.name,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p.fname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FROM team </w:t>
      </w:r>
      <w:proofErr w:type="spellStart"/>
      <w:r>
        <w:rPr>
          <w:rFonts w:ascii="Times New Roman" w:hAnsi="Times New Roman" w:cs="Times New Roman"/>
          <w:szCs w:val="24"/>
        </w:rPr>
        <w:t>t</w:t>
      </w:r>
      <w:proofErr w:type="spellEnd"/>
      <w:r>
        <w:rPr>
          <w:rFonts w:ascii="Times New Roman" w:hAnsi="Times New Roman" w:cs="Times New Roman"/>
          <w:szCs w:val="24"/>
        </w:rPr>
        <w:t xml:space="preserve"> JOIN player p ON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p.playerid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= '66';</w:t>
      </w:r>
    </w:p>
    <w:p w14:paraId="2130687C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 w14:textId="77777777" w:rsidR="00E650D3" w:rsidRDefault="0000000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C999EB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C6ACA9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7EAE337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91B7F3B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EECFAD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460B0A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1C65AB45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03683D2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0FFA94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B0E295C" w14:textId="77777777" w:rsidR="00E650D3" w:rsidRDefault="00E650D3">
      <w:pPr>
        <w:rPr>
          <w:rFonts w:ascii="Times New Roman" w:hAnsi="Times New Roman" w:cs="Times New Roman"/>
          <w:b/>
          <w:bCs/>
          <w:szCs w:val="24"/>
        </w:rPr>
      </w:pPr>
    </w:p>
    <w:p w14:paraId="6955B870" w14:textId="77777777" w:rsidR="00E650D3" w:rsidRDefault="0000000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 w14:textId="77777777" w:rsidR="00E650D3" w:rsidRDefault="00000000">
      <w:pPr>
        <w:ind w:firstLine="7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the query using joins and writing subqueries has been done successfully.</w:t>
      </w:r>
    </w:p>
    <w:p w14:paraId="2374B7EB" w14:textId="77777777" w:rsidR="00E650D3" w:rsidRDefault="00E650D3">
      <w:pPr>
        <w:rPr>
          <w:rFonts w:ascii="Times New Roman" w:hAnsi="Times New Roman" w:cs="Times New Roman"/>
          <w:sz w:val="28"/>
          <w:szCs w:val="28"/>
        </w:rPr>
      </w:pPr>
    </w:p>
    <w:sectPr w:rsidR="00E650D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3C13C" w14:textId="77777777" w:rsidR="004C7DBE" w:rsidRDefault="004C7DBE">
      <w:pPr>
        <w:spacing w:line="240" w:lineRule="auto"/>
      </w:pPr>
      <w:r>
        <w:separator/>
      </w:r>
    </w:p>
  </w:endnote>
  <w:endnote w:type="continuationSeparator" w:id="0">
    <w:p w14:paraId="1F40F285" w14:textId="77777777" w:rsidR="004C7DBE" w:rsidRDefault="004C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C9AFD" w14:textId="77777777" w:rsidR="00E650D3" w:rsidRDefault="00000000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ACB25" wp14:editId="08803E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14972" w14:textId="77777777" w:rsidR="004C7DBE" w:rsidRDefault="004C7DBE">
      <w:pPr>
        <w:spacing w:after="0"/>
      </w:pPr>
      <w:r>
        <w:separator/>
      </w:r>
    </w:p>
  </w:footnote>
  <w:footnote w:type="continuationSeparator" w:id="0">
    <w:p w14:paraId="2143E0CF" w14:textId="77777777" w:rsidR="004C7DBE" w:rsidRDefault="004C7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E4759D"/>
    <w:multiLevelType w:val="multilevel"/>
    <w:tmpl w:val="07E4759D"/>
    <w:lvl w:ilvl="0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0ACB"/>
    <w:multiLevelType w:val="multilevel"/>
    <w:tmpl w:val="0B240ACB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9D6929"/>
    <w:multiLevelType w:val="multilevel"/>
    <w:tmpl w:val="2F9D692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34419600">
    <w:abstractNumId w:val="5"/>
  </w:num>
  <w:num w:numId="2" w16cid:durableId="1809786889">
    <w:abstractNumId w:val="3"/>
  </w:num>
  <w:num w:numId="3" w16cid:durableId="198902613">
    <w:abstractNumId w:val="2"/>
  </w:num>
  <w:num w:numId="4" w16cid:durableId="1290430894">
    <w:abstractNumId w:val="4"/>
  </w:num>
  <w:num w:numId="5" w16cid:durableId="2132550767">
    <w:abstractNumId w:val="1"/>
  </w:num>
  <w:num w:numId="6" w16cid:durableId="1647592245">
    <w:abstractNumId w:val="0"/>
  </w:num>
  <w:num w:numId="7" w16cid:durableId="1003819296">
    <w:abstractNumId w:val="6"/>
  </w:num>
  <w:num w:numId="8" w16cid:durableId="1860318529">
    <w:abstractNumId w:val="8"/>
  </w:num>
  <w:num w:numId="9" w16cid:durableId="51592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C42985"/>
  <w14:defaultImageDpi w14:val="300"/>
  <w15:docId w15:val="{D0D36012-5BCB-48EE-9EE9-C6901B39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DELL-R7</cp:lastModifiedBy>
  <cp:revision>9</cp:revision>
  <cp:lastPrinted>2025-10-15T00:45:00Z</cp:lastPrinted>
  <dcterms:created xsi:type="dcterms:W3CDTF">2025-10-10T16:05:00Z</dcterms:created>
  <dcterms:modified xsi:type="dcterms:W3CDTF">2025-10-26T06:12:00Z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