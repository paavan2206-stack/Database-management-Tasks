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B61FC" w14:textId="77777777" w:rsidR="00301BD6" w:rsidRDefault="00FB12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388AEA1F" w14:textId="77777777" w:rsidR="00301BD6" w:rsidRDefault="00FB12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11C9CE" wp14:editId="5C778EEB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44447E7A" w14:textId="77777777" w:rsidR="00301BD6" w:rsidRDefault="00FB125A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B2B838" wp14:editId="70522DEF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12B4F8A6" w14:textId="77777777" w:rsidR="00301BD6" w:rsidRDefault="00FB125A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43B3A21D" w14:textId="77777777" w:rsidR="00301BD6" w:rsidRDefault="0000000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1BB911C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167.8pt;margin-top:4.9pt;width:109.8pt;height:17.4pt;z-index:251659264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02254E86" w14:textId="77777777" w:rsidR="00301BD6" w:rsidRDefault="00FB125A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6C421A42" w14:textId="77777777" w:rsidR="00301BD6" w:rsidRDefault="00301BD6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5D5F1A02" w14:textId="77777777" w:rsidR="00301BD6" w:rsidRDefault="00301BD6"/>
    <w:p w14:paraId="2475B903" w14:textId="77777777" w:rsidR="00301BD6" w:rsidRDefault="00FB125A">
      <w:pPr>
        <w:jc w:val="center"/>
      </w:pPr>
      <w:r>
        <w:t>Academic Year: 2025–2026</w:t>
      </w:r>
    </w:p>
    <w:p w14:paraId="53476C59" w14:textId="77777777" w:rsidR="00301BD6" w:rsidRDefault="00FB125A">
      <w:pPr>
        <w:jc w:val="center"/>
      </w:pPr>
      <w:r>
        <w:t>SUMMER SEMESTER - SS2526</w:t>
      </w:r>
    </w:p>
    <w:p w14:paraId="76147E60" w14:textId="77777777" w:rsidR="00301BD6" w:rsidRDefault="00FB125A">
      <w:r>
        <w:br/>
        <w:t>Course Code</w:t>
      </w:r>
      <w:r>
        <w:tab/>
        <w:t>: 10211CS207</w:t>
      </w:r>
    </w:p>
    <w:p w14:paraId="0B41263C" w14:textId="77777777" w:rsidR="00301BD6" w:rsidRDefault="00FB125A">
      <w:r>
        <w:t>Course Name</w:t>
      </w:r>
      <w:r>
        <w:tab/>
        <w:t>: Database Management Systems</w:t>
      </w:r>
    </w:p>
    <w:p w14:paraId="5D647AED" w14:textId="77777777" w:rsidR="00301BD6" w:rsidRDefault="00FB125A">
      <w:r>
        <w:t>Slot No</w:t>
      </w:r>
      <w:r>
        <w:tab/>
        <w:t>:  S1L4</w:t>
      </w:r>
      <w:r>
        <w:br/>
      </w:r>
    </w:p>
    <w:p w14:paraId="72CCB99A" w14:textId="77777777" w:rsidR="00301BD6" w:rsidRDefault="00FB125A">
      <w:pPr>
        <w:pStyle w:val="Title"/>
      </w:pPr>
      <w:r>
        <w:t xml:space="preserve">DBMS </w:t>
      </w:r>
      <w:r w:rsidR="00AD08F0">
        <w:t>TASK - 3</w:t>
      </w:r>
      <w:r>
        <w:t xml:space="preserve"> REPORT</w:t>
      </w:r>
    </w:p>
    <w:p w14:paraId="32F92B2D" w14:textId="77777777" w:rsidR="00AD08F0" w:rsidRPr="00353C20" w:rsidRDefault="00FB125A" w:rsidP="00AD08F0">
      <w:pPr>
        <w:rPr>
          <w:rFonts w:ascii="Times New Roman" w:hAnsi="Times New Roman" w:cs="Times New Roman"/>
          <w:b/>
          <w:szCs w:val="24"/>
        </w:rPr>
      </w:pPr>
      <w:r>
        <w:rPr>
          <w:sz w:val="28"/>
          <w:szCs w:val="24"/>
        </w:rPr>
        <w:t xml:space="preserve">Title: </w:t>
      </w:r>
      <w:r w:rsidR="00AD08F0" w:rsidRPr="00353C20">
        <w:rPr>
          <w:rFonts w:ascii="Times New Roman" w:hAnsi="Times New Roman" w:cs="Times New Roman"/>
          <w:b/>
          <w:szCs w:val="24"/>
        </w:rPr>
        <w:t>Using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Clauses,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Operator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sand Function</w:t>
      </w:r>
      <w:r w:rsidR="00AD08F0">
        <w:rPr>
          <w:rFonts w:ascii="Times New Roman" w:hAnsi="Times New Roman" w:cs="Times New Roman"/>
          <w:b/>
          <w:szCs w:val="24"/>
        </w:rPr>
        <w:t xml:space="preserve">s </w:t>
      </w:r>
      <w:r w:rsidR="00AD08F0" w:rsidRPr="00353C20">
        <w:rPr>
          <w:rFonts w:ascii="Times New Roman" w:hAnsi="Times New Roman" w:cs="Times New Roman"/>
          <w:b/>
          <w:szCs w:val="24"/>
        </w:rPr>
        <w:t>in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queries</w:t>
      </w:r>
    </w:p>
    <w:p w14:paraId="1BFA3C49" w14:textId="77777777" w:rsidR="00301BD6" w:rsidRDefault="00301BD6"/>
    <w:p w14:paraId="69E77550" w14:textId="77777777" w:rsidR="00301BD6" w:rsidRDefault="00FB125A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301BD6" w14:paraId="72521227" w14:textId="77777777">
        <w:tc>
          <w:tcPr>
            <w:tcW w:w="1353" w:type="dxa"/>
          </w:tcPr>
          <w:p w14:paraId="6F8C7220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A031D53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488E1FA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301BD6" w14:paraId="44AFC298" w14:textId="77777777">
        <w:tc>
          <w:tcPr>
            <w:tcW w:w="1353" w:type="dxa"/>
            <w:vAlign w:val="bottom"/>
          </w:tcPr>
          <w:p w14:paraId="518F564E" w14:textId="77777777" w:rsidR="00301BD6" w:rsidRDefault="00FB125A">
            <w:pPr>
              <w:spacing w:after="0" w:line="240" w:lineRule="auto"/>
            </w:pPr>
            <w:r>
              <w:t>VTU2</w:t>
            </w:r>
            <w:r w:rsidR="00EE45FC">
              <w:t>9083</w:t>
            </w:r>
          </w:p>
        </w:tc>
        <w:tc>
          <w:tcPr>
            <w:tcW w:w="2468" w:type="dxa"/>
            <w:vAlign w:val="bottom"/>
          </w:tcPr>
          <w:p w14:paraId="02EEDD29" w14:textId="77777777" w:rsidR="00301BD6" w:rsidRDefault="00FB125A">
            <w:pPr>
              <w:spacing w:after="0" w:line="240" w:lineRule="auto"/>
            </w:pPr>
            <w:r>
              <w:t>24UECS0</w:t>
            </w:r>
            <w:r w:rsidR="00EE45FC">
              <w:t>586</w:t>
            </w:r>
          </w:p>
        </w:tc>
        <w:tc>
          <w:tcPr>
            <w:tcW w:w="4809" w:type="dxa"/>
            <w:vAlign w:val="bottom"/>
          </w:tcPr>
          <w:p w14:paraId="20A713CF" w14:textId="77777777" w:rsidR="00301BD6" w:rsidRDefault="00EE45FC">
            <w:pPr>
              <w:spacing w:after="0" w:line="240" w:lineRule="auto"/>
            </w:pPr>
            <w:proofErr w:type="spellStart"/>
            <w:proofErr w:type="gramStart"/>
            <w:r>
              <w:t>G.Tushar</w:t>
            </w:r>
            <w:proofErr w:type="spellEnd"/>
            <w:proofErr w:type="gramEnd"/>
          </w:p>
        </w:tc>
      </w:tr>
    </w:tbl>
    <w:p w14:paraId="25C91C42" w14:textId="77777777" w:rsidR="00301BD6" w:rsidRDefault="00FB125A">
      <w:r>
        <w:br/>
      </w:r>
    </w:p>
    <w:p w14:paraId="2F4DDE0E" w14:textId="77777777" w:rsidR="00301BD6" w:rsidRDefault="00301BD6"/>
    <w:p w14:paraId="594C7CE7" w14:textId="77777777" w:rsidR="00301BD6" w:rsidRDefault="00301BD6"/>
    <w:p w14:paraId="66607E23" w14:textId="77777777" w:rsidR="00301BD6" w:rsidRDefault="00301BD6"/>
    <w:p w14:paraId="1ED3E4DA" w14:textId="77777777" w:rsidR="00301BD6" w:rsidRDefault="00301BD6"/>
    <w:p w14:paraId="41FF3465" w14:textId="77777777" w:rsidR="00301BD6" w:rsidRDefault="00301BD6"/>
    <w:p w14:paraId="7689DF2E" w14:textId="77777777" w:rsidR="00301BD6" w:rsidRDefault="00301BD6"/>
    <w:p w14:paraId="2243D568" w14:textId="77777777" w:rsidR="00AD08F0" w:rsidRDefault="00AD08F0"/>
    <w:p w14:paraId="1F5ECDA0" w14:textId="77777777" w:rsidR="00AD08F0" w:rsidRPr="00353C20" w:rsidRDefault="00AD08F0" w:rsidP="00AD08F0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TASK3</w:t>
      </w:r>
    </w:p>
    <w:p w14:paraId="13033A9C" w14:textId="77777777" w:rsidR="00AD08F0" w:rsidRPr="00353C20" w:rsidRDefault="00AD08F0" w:rsidP="00AD08F0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Using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Clauses,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Operators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and Functions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in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queries</w:t>
      </w:r>
    </w:p>
    <w:p w14:paraId="7DEC3115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Aim:</w:t>
      </w:r>
    </w:p>
    <w:p w14:paraId="6923FE98" w14:textId="77777777" w:rsidR="00AD08F0" w:rsidRPr="00353C20" w:rsidRDefault="00AD08F0" w:rsidP="00AD08F0">
      <w:pPr>
        <w:pStyle w:val="BodyText"/>
        <w:ind w:left="530" w:right="119"/>
        <w:jc w:val="both"/>
      </w:pPr>
      <w:r w:rsidRPr="00353C20">
        <w:t xml:space="preserve">To perform the query processing on databases for different retrieval results of queries using </w:t>
      </w:r>
      <w:proofErr w:type="spellStart"/>
      <w:proofErr w:type="gramStart"/>
      <w:r w:rsidRPr="00353C20">
        <w:t>DML,DRLoperations</w:t>
      </w:r>
      <w:proofErr w:type="spellEnd"/>
      <w:proofErr w:type="gramEnd"/>
      <w:r w:rsidRPr="00353C20">
        <w:t xml:space="preserve"> </w:t>
      </w:r>
      <w:proofErr w:type="gramStart"/>
      <w:r w:rsidRPr="00353C20">
        <w:t>usingaggregate,date</w:t>
      </w:r>
      <w:proofErr w:type="gramEnd"/>
      <w:r w:rsidRPr="00353C20">
        <w:t>,</w:t>
      </w:r>
      <w:proofErr w:type="gramStart"/>
      <w:r w:rsidRPr="00353C20">
        <w:t>string,indentfunctions</w:t>
      </w:r>
      <w:proofErr w:type="gramEnd"/>
      <w:r w:rsidRPr="00353C20">
        <w:t>,setclausesandoperators.</w:t>
      </w:r>
    </w:p>
    <w:p w14:paraId="24EAF2C0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To retrieve the location of a particular match conducted by its </w:t>
      </w:r>
      <w:proofErr w:type="spellStart"/>
      <w:r w:rsidRPr="00353C20">
        <w:rPr>
          <w:rFonts w:ascii="Times New Roman" w:hAnsi="Times New Roman" w:cs="Times New Roman"/>
          <w:szCs w:val="24"/>
        </w:rPr>
        <w:t>MatchID</w:t>
      </w:r>
      <w:proofErr w:type="spellEnd"/>
    </w:p>
    <w:p w14:paraId="646F67F2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after="0" w:line="276" w:lineRule="exact"/>
      </w:pPr>
      <w:r w:rsidRPr="00353C20">
        <w:t xml:space="preserve">To </w:t>
      </w:r>
      <w:proofErr w:type="spellStart"/>
      <w:r w:rsidRPr="00353C20">
        <w:t>retrievethePlayersdetailwhose</w:t>
      </w:r>
      <w:proofErr w:type="spellEnd"/>
      <w:r w:rsidRPr="00353C20">
        <w:t xml:space="preserve"> name start with ‘A’.</w:t>
      </w:r>
    </w:p>
    <w:p w14:paraId="20F39199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before="4" w:after="0" w:line="275" w:lineRule="exact"/>
      </w:pPr>
      <w:proofErr w:type="spellStart"/>
      <w:r w:rsidRPr="00353C20">
        <w:t>Addacolumn</w:t>
      </w:r>
      <w:proofErr w:type="spellEnd"/>
      <w:r w:rsidRPr="00353C20">
        <w:t xml:space="preserve"> Batting and </w:t>
      </w:r>
      <w:proofErr w:type="spellStart"/>
      <w:r w:rsidRPr="00353C20">
        <w:t>BowlinginPlayertable</w:t>
      </w:r>
      <w:proofErr w:type="spellEnd"/>
      <w:r w:rsidRPr="00353C20">
        <w:t>.</w:t>
      </w:r>
    </w:p>
    <w:p w14:paraId="3B255686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after="0" w:line="275" w:lineRule="exact"/>
      </w:pPr>
      <w:r w:rsidRPr="00353C20">
        <w:t xml:space="preserve">To </w:t>
      </w:r>
      <w:proofErr w:type="spellStart"/>
      <w:r w:rsidRPr="00353C20">
        <w:t>countthenumberof</w:t>
      </w:r>
      <w:proofErr w:type="spellEnd"/>
      <w:r w:rsidRPr="00353C20">
        <w:rPr>
          <w:spacing w:val="-2"/>
        </w:rPr>
        <w:t xml:space="preserve"> right-hand batsman in a team.</w:t>
      </w:r>
    </w:p>
    <w:p w14:paraId="22753882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To display the </w:t>
      </w:r>
      <w:proofErr w:type="spellStart"/>
      <w:r w:rsidRPr="00353C20">
        <w:rPr>
          <w:rFonts w:ascii="Times New Roman" w:hAnsi="Times New Roman" w:cs="Times New Roman"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details for the </w:t>
      </w:r>
      <w:proofErr w:type="spellStart"/>
      <w:r w:rsidRPr="00353C20">
        <w:rPr>
          <w:rFonts w:ascii="Times New Roman" w:hAnsi="Times New Roman" w:cs="Times New Roman"/>
          <w:szCs w:val="24"/>
        </w:rPr>
        <w:t>BoardIDs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'BID01', 'BID03', and 'BID06'.</w:t>
      </w:r>
    </w:p>
    <w:p w14:paraId="0605A74D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21EFE0CF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To find the </w:t>
      </w:r>
      <w:proofErr w:type="spellStart"/>
      <w:r w:rsidRPr="00353C20">
        <w:rPr>
          <w:rFonts w:ascii="Times New Roman" w:hAnsi="Times New Roman" w:cs="Times New Roman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0A9022A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68DC551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proofErr w:type="spellStart"/>
      <w:r w:rsidRPr="00353C20">
        <w:rPr>
          <w:rFonts w:ascii="Times New Roman" w:hAnsi="Times New Roman" w:cs="Times New Roman"/>
          <w:b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b/>
          <w:szCs w:val="24"/>
        </w:rPr>
        <w:t>: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123"/>
        <w:gridCol w:w="2680"/>
        <w:gridCol w:w="1376"/>
        <w:gridCol w:w="1443"/>
      </w:tblGrid>
      <w:tr w:rsidR="00AD08F0" w:rsidRPr="0052234C" w14:paraId="679AD5AE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7A92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189F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5F30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89BB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  <w:proofErr w:type="spellEnd"/>
          </w:p>
        </w:tc>
      </w:tr>
      <w:tr w:rsidR="00AD08F0" w:rsidRPr="0052234C" w14:paraId="0BFEEA8E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46D5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4A45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1546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EDE9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9988776699</w:t>
            </w:r>
          </w:p>
        </w:tc>
      </w:tr>
      <w:tr w:rsidR="00AD08F0" w:rsidRPr="0052234C" w14:paraId="66C307BE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901E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BF81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Tiruvallur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8F15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F0A1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9977886699</w:t>
            </w:r>
          </w:p>
        </w:tc>
      </w:tr>
      <w:tr w:rsidR="00AD08F0" w:rsidRPr="0052234C" w14:paraId="2EF25064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CF9B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588D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FC7B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DC458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9966886699</w:t>
            </w:r>
          </w:p>
        </w:tc>
      </w:tr>
      <w:tr w:rsidR="00AD08F0" w:rsidRPr="0052234C" w14:paraId="6DC60270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2DFC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07C4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Trichy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CDAE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Trichy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7B13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9955886699</w:t>
            </w:r>
          </w:p>
        </w:tc>
      </w:tr>
      <w:tr w:rsidR="00AD08F0" w:rsidRPr="0052234C" w14:paraId="379CAB77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867C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1A56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Madurai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2C95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Madurai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2EA8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9944886699</w:t>
            </w:r>
          </w:p>
        </w:tc>
      </w:tr>
      <w:tr w:rsidR="00AD08F0" w:rsidRPr="0052234C" w14:paraId="74818AE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AD8D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CD7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B6E4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17C12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9933886699</w:t>
            </w:r>
          </w:p>
        </w:tc>
      </w:tr>
      <w:tr w:rsidR="00AD08F0" w:rsidRPr="0052234C" w14:paraId="36DCD80D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A2A3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159D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Selam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158B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Selam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6224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9922886699</w:t>
            </w:r>
          </w:p>
        </w:tc>
      </w:tr>
      <w:tr w:rsidR="00AD08F0" w:rsidRPr="0052234C" w14:paraId="1AA6141D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94CA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E8C0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Tiruppur</w:t>
            </w:r>
            <w:proofErr w:type="spellEnd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E5E2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Tiruppur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DE85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9911886699</w:t>
            </w:r>
          </w:p>
        </w:tc>
      </w:tr>
    </w:tbl>
    <w:p w14:paraId="705E6836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0D0CAF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Team: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1163"/>
        <w:gridCol w:w="1123"/>
        <w:gridCol w:w="1680"/>
        <w:gridCol w:w="2184"/>
        <w:gridCol w:w="2160"/>
      </w:tblGrid>
      <w:tr w:rsidR="00AD08F0" w:rsidRPr="0052234C" w14:paraId="2CABF317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830F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C35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DDC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160A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Coach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5E20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Captain</w:t>
            </w:r>
          </w:p>
        </w:tc>
      </w:tr>
      <w:tr w:rsidR="00AD08F0" w:rsidRPr="0052234C" w14:paraId="72A2E691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9921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598C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2D4C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ABS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9788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G.</w:t>
            </w: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D.RAMESH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1FA0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SAMPATH KUMAR</w:t>
            </w:r>
          </w:p>
        </w:tc>
      </w:tr>
      <w:tr w:rsidR="00AD08F0" w:rsidRPr="0052234C" w14:paraId="20754A14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42FB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6DCE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6C73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AVG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575B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T.KARTHIK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1437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Y.JOHN</w:t>
            </w:r>
            <w:proofErr w:type="gramEnd"/>
          </w:p>
        </w:tc>
      </w:tr>
      <w:tr w:rsidR="00AD08F0" w:rsidRPr="0052234C" w14:paraId="020F824A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796D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28B1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E30F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ANGRY BARD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A58F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TOM BABU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4BE2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CINIL JOHN</w:t>
            </w:r>
          </w:p>
        </w:tc>
      </w:tr>
      <w:tr w:rsidR="00AD08F0" w:rsidRPr="0052234C" w14:paraId="114D9FF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5F32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CECD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6D94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TIGER 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99B0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S.KANNAN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E5F5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BEN GEORGE</w:t>
            </w:r>
          </w:p>
        </w:tc>
      </w:tr>
      <w:tr w:rsidR="00AD08F0" w:rsidRPr="0052234C" w14:paraId="1BE42FA1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DD7F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TRICB01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3CCE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91C3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BBFA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K.PAUL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4051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K.MUTHU</w:t>
            </w:r>
            <w:proofErr w:type="gramEnd"/>
          </w:p>
        </w:tc>
      </w:tr>
      <w:tr w:rsidR="00AD08F0" w:rsidRPr="0052234C" w14:paraId="05BD2821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3F90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5243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BEF7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RAINBOW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E374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S.RAJESHKUMAR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BFF4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MANIMARAN</w:t>
            </w:r>
          </w:p>
        </w:tc>
      </w:tr>
      <w:tr w:rsidR="00AD08F0" w:rsidRPr="0052234C" w14:paraId="0616C76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92B9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A232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2C30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PANTHER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141D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SARAVANAN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845B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R.SUNILKUMAR</w:t>
            </w:r>
            <w:proofErr w:type="gramEnd"/>
          </w:p>
        </w:tc>
      </w:tr>
      <w:tr w:rsidR="00AD08F0" w:rsidRPr="0052234C" w14:paraId="59F1468A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BCEE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D0E4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A2A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THUNDER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47AC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D ALEX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7F4A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BARATHI</w:t>
            </w:r>
          </w:p>
        </w:tc>
      </w:tr>
      <w:tr w:rsidR="00AD08F0" w:rsidRPr="0052234C" w14:paraId="71DD22F7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C0BD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F7D5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94A7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EAGLE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A0CB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7D5A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SRI HARI</w:t>
            </w:r>
          </w:p>
        </w:tc>
      </w:tr>
      <w:tr w:rsidR="00AD08F0" w:rsidRPr="0052234C" w14:paraId="723029B8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344C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1970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BA52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KINGS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AEF2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D ANAND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68BD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MATHAN</w:t>
            </w:r>
          </w:p>
        </w:tc>
      </w:tr>
    </w:tbl>
    <w:p w14:paraId="3CBD7DE4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C936C0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EA3CDA3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Player:</w:t>
      </w:r>
    </w:p>
    <w:tbl>
      <w:tblPr>
        <w:tblW w:w="11070" w:type="dxa"/>
        <w:tblInd w:w="-815" w:type="dxa"/>
        <w:tblLook w:val="04A0" w:firstRow="1" w:lastRow="0" w:firstColumn="1" w:lastColumn="0" w:noHBand="0" w:noVBand="1"/>
      </w:tblPr>
      <w:tblGrid>
        <w:gridCol w:w="516"/>
        <w:gridCol w:w="1014"/>
        <w:gridCol w:w="1170"/>
        <w:gridCol w:w="540"/>
        <w:gridCol w:w="459"/>
        <w:gridCol w:w="1071"/>
        <w:gridCol w:w="1260"/>
        <w:gridCol w:w="2340"/>
        <w:gridCol w:w="1216"/>
        <w:gridCol w:w="764"/>
        <w:gridCol w:w="720"/>
      </w:tblGrid>
      <w:tr w:rsidR="00AD08F0" w:rsidRPr="00126848" w14:paraId="30853C76" w14:textId="77777777" w:rsidTr="00A37708">
        <w:trPr>
          <w:cantSplit/>
          <w:trHeight w:val="1529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D14CD8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PlayerID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21E137B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6DE2255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FName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2D8101D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5EEFE7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6CA57545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290C816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PlayingRole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758BCC0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124DD38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contact_no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EB91B0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Batting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E4F3A88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Bowling</w:t>
            </w:r>
          </w:p>
        </w:tc>
      </w:tr>
      <w:tr w:rsidR="00AD08F0" w:rsidRPr="00126848" w14:paraId="6344581B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D588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A0ED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7C86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05C7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8A99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E9D3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29-Jun-96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2D40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DB49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56C66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9191910101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05147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EC69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2C9527E7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4DCD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867D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561A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F16F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09B0F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95136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D586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54AAA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balajid@gmail.com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3969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9191910031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51B7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B5A5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5C8BC87C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8853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C311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4984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2897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1C5B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A218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5B03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5AB8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krishnar@gmail.com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1745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9191930103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CA015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1E2F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:rsidR="00AD08F0" w:rsidRPr="00126848" w14:paraId="288D64C7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718D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090C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DD4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B2B4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9329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7A4B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7386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ROUNDER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CAB1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kishorek@gmail.com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CE7C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9291930105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577C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0814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4883759A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FFF2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C973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19D2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7A7C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C74B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6F1F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C736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33F5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26E3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9292930107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AD3A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7675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4A907599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3735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D3EC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F29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869C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E5B3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6D629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BCAA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AC23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86A87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9292930508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B94A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1F1A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4571528B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C57E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62E2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4C50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7DF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D084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26AA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26-Sep-99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13AD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B253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FAA6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9292930510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8780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152C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22FE2DD5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8657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8ED8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C49F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DD22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525E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CA83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13-Oct-99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D81B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65DD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ACD76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9592930517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8DED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AAA9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:rsidR="00AD08F0" w:rsidRPr="00126848" w14:paraId="61400A46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0FDD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753E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9EE1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F3B1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130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5274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13-Apr-97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038F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7213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23CF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9592950517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A48B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14850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660B2E2F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70A2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C60A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4468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25F7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446F2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2840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11-Apr-02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02A1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C29A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Kalij@gmail.com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7797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9592950630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C674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2275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373B037C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7A02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80BA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2E4F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Kamalesh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6005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8D1B8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242D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21-Jun-01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ABE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2407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Kamalesha@gmail.com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F65CE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9592958730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1442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FC45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7545AB61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17E6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AB41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AE63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D9C7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9A4E7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819E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21-Jun-98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72AB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E2F8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23CB6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9592958790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FF6D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CCB4E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184D144C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CACC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D814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6182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Arun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8637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C658E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0E19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A172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6CB5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4C8C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6C5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404E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6CD0EA14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05D2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D3A90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8E41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2F8C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EF3D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CE2BA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D21E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316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srinivasann@gmail.com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4028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0FBE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BF20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</w:tbl>
    <w:p w14:paraId="25B104EB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13166465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D1632EF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7ACD62A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CA0CCD7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FDF4E2A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4C6770C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Match: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1150"/>
        <w:gridCol w:w="1163"/>
        <w:gridCol w:w="1070"/>
        <w:gridCol w:w="1483"/>
        <w:gridCol w:w="870"/>
        <w:gridCol w:w="1720"/>
      </w:tblGrid>
      <w:tr w:rsidR="00AD08F0" w:rsidRPr="006306E3" w14:paraId="6D075AFA" w14:textId="77777777" w:rsidTr="00A37708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206B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9526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B403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B4F0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Match_Date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4941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Time1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2258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Result</w:t>
            </w:r>
          </w:p>
        </w:tc>
      </w:tr>
      <w:tr w:rsidR="00AD08F0" w:rsidRPr="006306E3" w14:paraId="64BB7E10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A10F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9E68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D296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AFB6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BC98E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0215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TCB01 - WIN</w:t>
            </w:r>
          </w:p>
        </w:tc>
      </w:tr>
      <w:tr w:rsidR="00AD08F0" w:rsidRPr="006306E3" w14:paraId="18F468AE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010E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4D5F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0539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3CE46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D4E63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51430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CCB01 - WIN</w:t>
            </w:r>
          </w:p>
        </w:tc>
      </w:tr>
      <w:tr w:rsidR="00AD08F0" w:rsidRPr="006306E3" w14:paraId="32B3942A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09C9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56F8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574B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BCAC1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24-Jun-22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E1705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5EA8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TCB01 - WIN</w:t>
            </w:r>
          </w:p>
        </w:tc>
      </w:tr>
      <w:tr w:rsidR="00AD08F0" w:rsidRPr="006306E3" w14:paraId="28123360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7D58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7F78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F110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D8C2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25-Jun-22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717C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8E69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TRICB01 - WIN</w:t>
            </w:r>
          </w:p>
        </w:tc>
      </w:tr>
    </w:tbl>
    <w:p w14:paraId="5D49B686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FEC2BE9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5D85C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Ground: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1297"/>
        <w:gridCol w:w="1150"/>
        <w:gridCol w:w="883"/>
        <w:gridCol w:w="1350"/>
        <w:gridCol w:w="1136"/>
      </w:tblGrid>
      <w:tr w:rsidR="00AD08F0" w:rsidRPr="006306E3" w14:paraId="12B88901" w14:textId="77777777" w:rsidTr="00A37708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2E28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GroundID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A870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AF3C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70A2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CA95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Capacity</w:t>
            </w:r>
          </w:p>
        </w:tc>
      </w:tr>
      <w:tr w:rsidR="00AD08F0" w:rsidRPr="006306E3" w14:paraId="215A690A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CB98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5C1B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63FC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Nehru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8D5F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61397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10000</w:t>
            </w:r>
          </w:p>
        </w:tc>
      </w:tr>
      <w:tr w:rsidR="00AD08F0" w:rsidRPr="006306E3" w14:paraId="1472C1C5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C6EA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E34E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0E7F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F212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Coimbatore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8BB9F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10000</w:t>
            </w:r>
          </w:p>
        </w:tc>
      </w:tr>
      <w:tr w:rsidR="00AD08F0" w:rsidRPr="006306E3" w14:paraId="2C624265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05D1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FE98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E1C3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Sankar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DF4E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Nellai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80F5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6000</w:t>
            </w:r>
          </w:p>
        </w:tc>
      </w:tr>
    </w:tbl>
    <w:p w14:paraId="5099EDD7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C46201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9498A56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Umpire:</w:t>
      </w:r>
    </w:p>
    <w:tbl>
      <w:tblPr>
        <w:tblW w:w="10744" w:type="dxa"/>
        <w:tblInd w:w="-699" w:type="dxa"/>
        <w:tblLook w:val="04A0" w:firstRow="1" w:lastRow="0" w:firstColumn="1" w:lastColumn="0" w:noHBand="0" w:noVBand="1"/>
      </w:tblPr>
      <w:tblGrid>
        <w:gridCol w:w="1270"/>
        <w:gridCol w:w="1470"/>
        <w:gridCol w:w="976"/>
        <w:gridCol w:w="616"/>
        <w:gridCol w:w="1443"/>
        <w:gridCol w:w="1083"/>
        <w:gridCol w:w="2644"/>
        <w:gridCol w:w="1416"/>
      </w:tblGrid>
      <w:tr w:rsidR="00AD08F0" w:rsidRPr="006306E3" w14:paraId="7D3BAC7F" w14:textId="77777777" w:rsidTr="00A37708">
        <w:trPr>
          <w:trHeight w:val="30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CF4B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5B4E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ABFC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LName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B899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B037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DateofBirth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16F6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Country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BCDE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842E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  <w:proofErr w:type="spellEnd"/>
          </w:p>
        </w:tc>
      </w:tr>
      <w:tr w:rsidR="00AD08F0" w:rsidRPr="006306E3" w14:paraId="3142A208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58BC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F629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Venkatesh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7632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4811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98E6C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21-Jun-78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9A61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6A16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1" w:history="1">
              <w:r w:rsidRPr="006306E3">
                <w:rPr>
                  <w:rFonts w:ascii="Times New Roman" w:eastAsia="Times New Roman" w:hAnsi="Times New Roman" w:cs="Times New Roman"/>
                  <w:szCs w:val="24"/>
                </w:rPr>
                <w:t>venkatesh@gmail.com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B5B84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9665571435</w:t>
            </w:r>
          </w:p>
        </w:tc>
      </w:tr>
      <w:tr w:rsidR="00AD08F0" w:rsidRPr="006306E3" w14:paraId="207BD625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EE6E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CBEC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Muthukumar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08F9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295B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7385E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1-Jun-79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A5DA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7413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2" w:history="1">
              <w:r w:rsidRPr="006306E3">
                <w:rPr>
                  <w:rFonts w:ascii="Times New Roman" w:eastAsia="Times New Roman" w:hAnsi="Times New Roman" w:cs="Times New Roman"/>
                  <w:szCs w:val="24"/>
                </w:rPr>
                <w:t>mutukumarr@gmail.com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D65EB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9665571460</w:t>
            </w:r>
          </w:p>
        </w:tc>
      </w:tr>
      <w:tr w:rsidR="00AD08F0" w:rsidRPr="006306E3" w14:paraId="6770753E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300F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8CE0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5F67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K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DAF24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4C57B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1-Jun-83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8CB8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4338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somuk@gmail.com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9EB9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9664471460</w:t>
            </w:r>
          </w:p>
        </w:tc>
      </w:tr>
    </w:tbl>
    <w:p w14:paraId="604EC6EE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932788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0465AE9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proofErr w:type="spellStart"/>
      <w:r w:rsidRPr="00353C20">
        <w:rPr>
          <w:rFonts w:ascii="Times New Roman" w:hAnsi="Times New Roman" w:cs="Times New Roman"/>
          <w:b/>
          <w:szCs w:val="24"/>
        </w:rPr>
        <w:t>Umpire_Umpired</w:t>
      </w:r>
      <w:proofErr w:type="spellEnd"/>
      <w:r w:rsidRPr="00353C20"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270"/>
        <w:gridCol w:w="1150"/>
        <w:gridCol w:w="1297"/>
      </w:tblGrid>
      <w:tr w:rsidR="00AD08F0" w:rsidRPr="006306E3" w14:paraId="637E0386" w14:textId="77777777" w:rsidTr="00A3770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A794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A9FF0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66E2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GroundID</w:t>
            </w:r>
            <w:proofErr w:type="spellEnd"/>
          </w:p>
        </w:tc>
      </w:tr>
      <w:tr w:rsidR="00AD08F0" w:rsidRPr="006306E3" w14:paraId="4B3C77EF" w14:textId="77777777" w:rsidTr="00A37708">
        <w:trPr>
          <w:trHeight w:val="31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A0EA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1413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F89F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GID01</w:t>
            </w:r>
          </w:p>
        </w:tc>
      </w:tr>
      <w:tr w:rsidR="00AD08F0" w:rsidRPr="006306E3" w14:paraId="0897B558" w14:textId="77777777" w:rsidTr="00A37708">
        <w:trPr>
          <w:trHeight w:val="31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1F67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85F7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308D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GID02</w:t>
            </w:r>
          </w:p>
        </w:tc>
      </w:tr>
    </w:tbl>
    <w:p w14:paraId="3F14A724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65CF66F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766B873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 xml:space="preserve">3.1: To retrieve the location of a particular match conducted by its </w:t>
      </w:r>
      <w:proofErr w:type="spellStart"/>
      <w:r w:rsidRPr="00353C20">
        <w:rPr>
          <w:rFonts w:ascii="Times New Roman" w:hAnsi="Times New Roman" w:cs="Times New Roman"/>
          <w:szCs w:val="24"/>
        </w:rPr>
        <w:t>MatchID</w:t>
      </w:r>
      <w:proofErr w:type="spellEnd"/>
    </w:p>
    <w:p w14:paraId="0ABEC921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SQL&gt; SELECT LOCATION FROM GROUND WHERE </w:t>
      </w:r>
      <w:proofErr w:type="spellStart"/>
      <w:r w:rsidRPr="00353C20">
        <w:rPr>
          <w:rFonts w:ascii="Times New Roman" w:hAnsi="Times New Roman" w:cs="Times New Roman"/>
          <w:szCs w:val="24"/>
        </w:rPr>
        <w:t>MatchID</w:t>
      </w:r>
      <w:proofErr w:type="spellEnd"/>
      <w:r w:rsidRPr="00353C20">
        <w:rPr>
          <w:rFonts w:ascii="Times New Roman" w:hAnsi="Times New Roman" w:cs="Times New Roman"/>
          <w:szCs w:val="24"/>
        </w:rPr>
        <w:t>=’M03’;</w:t>
      </w:r>
    </w:p>
    <w:p w14:paraId="5436B70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19532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Resul:</w:t>
      </w:r>
    </w:p>
    <w:tbl>
      <w:tblPr>
        <w:tblW w:w="1388" w:type="dxa"/>
        <w:tblLook w:val="04A0" w:firstRow="1" w:lastRow="0" w:firstColumn="1" w:lastColumn="0" w:noHBand="0" w:noVBand="1"/>
      </w:tblPr>
      <w:tblGrid>
        <w:gridCol w:w="1388"/>
      </w:tblGrid>
      <w:tr w:rsidR="00AD08F0" w:rsidRPr="006306E3" w14:paraId="6E9529FD" w14:textId="77777777" w:rsidTr="00A37708">
        <w:trPr>
          <w:trHeight w:val="300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8BCF1" w14:textId="77777777" w:rsidR="00AD08F0" w:rsidRPr="006306E3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</w:tr>
      <w:tr w:rsidR="00AD08F0" w:rsidRPr="006306E3" w14:paraId="10251188" w14:textId="77777777" w:rsidTr="00A37708">
        <w:trPr>
          <w:trHeight w:val="310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8B0D7" w14:textId="77777777" w:rsidR="00AD08F0" w:rsidRPr="006306E3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Nellai</w:t>
            </w:r>
            <w:proofErr w:type="spellEnd"/>
          </w:p>
        </w:tc>
      </w:tr>
    </w:tbl>
    <w:p w14:paraId="791E57C2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C19A703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F28E98C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3.2: To </w:t>
      </w:r>
      <w:proofErr w:type="spellStart"/>
      <w:r w:rsidRPr="00353C20">
        <w:rPr>
          <w:rFonts w:ascii="Times New Roman" w:hAnsi="Times New Roman" w:cs="Times New Roman"/>
          <w:szCs w:val="24"/>
        </w:rPr>
        <w:t>retrievethePlayersdetailwhose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name start with ‘A’.</w:t>
      </w:r>
    </w:p>
    <w:p w14:paraId="7F944FF6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W w:w="11292" w:type="dxa"/>
        <w:tblInd w:w="-972" w:type="dxa"/>
        <w:tblLook w:val="04A0" w:firstRow="1" w:lastRow="0" w:firstColumn="1" w:lastColumn="0" w:noHBand="0" w:noVBand="1"/>
      </w:tblPr>
      <w:tblGrid>
        <w:gridCol w:w="1150"/>
        <w:gridCol w:w="1163"/>
        <w:gridCol w:w="963"/>
        <w:gridCol w:w="976"/>
        <w:gridCol w:w="616"/>
        <w:gridCol w:w="1443"/>
        <w:gridCol w:w="1456"/>
        <w:gridCol w:w="2281"/>
        <w:gridCol w:w="1416"/>
      </w:tblGrid>
      <w:tr w:rsidR="00AD08F0" w:rsidRPr="006306E3" w14:paraId="6B1EC8B5" w14:textId="77777777" w:rsidTr="00A37708">
        <w:trPr>
          <w:trHeight w:val="30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C81B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PlayerID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9DC6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TeamID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8D31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7602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LName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01AC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0D62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DateofBirth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4926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PlayingRole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1330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FD44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contact_no</w:t>
            </w:r>
            <w:proofErr w:type="spellEnd"/>
          </w:p>
        </w:tc>
      </w:tr>
      <w:tr w:rsidR="00AD08F0" w:rsidRPr="006306E3" w14:paraId="4AA9EC44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6B4B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62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F150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TCB01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7DF1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Amar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5DB3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J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74B07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6568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21-Sep-98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29D8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178F8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3" w:history="1">
              <w:r w:rsidRPr="006306E3">
                <w:rPr>
                  <w:rFonts w:ascii="Calibri" w:eastAsia="Times New Roman" w:hAnsi="Calibri" w:cs="Calibri"/>
                </w:rPr>
                <w:t>Amarj@gmail.com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A8C6B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9292930508</w:t>
            </w:r>
          </w:p>
        </w:tc>
      </w:tr>
      <w:tr w:rsidR="00AD08F0" w:rsidRPr="006306E3" w14:paraId="4647CF8A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9CF3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102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0052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TCB02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30A7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Akash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5CB9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G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FBDC3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FC93E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26-Sep-99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81C7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93CB4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4" w:history="1">
              <w:r w:rsidRPr="006306E3">
                <w:rPr>
                  <w:rFonts w:ascii="Calibri" w:eastAsia="Times New Roman" w:hAnsi="Calibri" w:cs="Calibri"/>
                </w:rPr>
                <w:t>Amarj@gmail.com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A8AB3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9292930510</w:t>
            </w:r>
          </w:p>
        </w:tc>
      </w:tr>
      <w:tr w:rsidR="00AD08F0" w:rsidRPr="006306E3" w14:paraId="4011FEF2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1CB2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303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B983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TRICB01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A87C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Arun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7164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DDAB0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B5D51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21-Oct-98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7BBE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14238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5" w:history="1">
              <w:r w:rsidRPr="006306E3">
                <w:rPr>
                  <w:rFonts w:ascii="Calibri" w:eastAsia="Times New Roman" w:hAnsi="Calibri" w:cs="Calibri"/>
                </w:rPr>
                <w:t>Ganeshv@gmail.com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6575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9592958450</w:t>
            </w:r>
          </w:p>
        </w:tc>
      </w:tr>
    </w:tbl>
    <w:p w14:paraId="0D6E6F4C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0B060DE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9810F92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3.3: </w:t>
      </w:r>
      <w:proofErr w:type="spellStart"/>
      <w:r w:rsidRPr="00353C20">
        <w:t>Addacolumn</w:t>
      </w:r>
      <w:proofErr w:type="spellEnd"/>
      <w:r w:rsidRPr="00353C20">
        <w:t xml:space="preserve"> Batting and </w:t>
      </w:r>
      <w:proofErr w:type="spellStart"/>
      <w:r w:rsidRPr="00353C20">
        <w:t>BowlinginPlayertable</w:t>
      </w:r>
      <w:proofErr w:type="spellEnd"/>
      <w:r w:rsidRPr="00353C20">
        <w:t>.</w:t>
      </w:r>
    </w:p>
    <w:p w14:paraId="173F3599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SQL</w:t>
      </w:r>
      <w:proofErr w:type="gramStart"/>
      <w:r w:rsidRPr="00353C20">
        <w:t>&gt;  Alter</w:t>
      </w:r>
      <w:proofErr w:type="gramEnd"/>
      <w:r w:rsidRPr="00353C20">
        <w:t xml:space="preserve"> table player </w:t>
      </w:r>
      <w:proofErr w:type="gramStart"/>
      <w:r w:rsidRPr="00353C20">
        <w:t>add</w:t>
      </w:r>
      <w:proofErr w:type="gramEnd"/>
      <w:r w:rsidRPr="00353C20">
        <w:t xml:space="preserve"> Batting </w:t>
      </w:r>
      <w:proofErr w:type="gramStart"/>
      <w:r w:rsidRPr="00353C20">
        <w:t>varchar(</w:t>
      </w:r>
      <w:proofErr w:type="gramEnd"/>
      <w:r w:rsidRPr="00353C20">
        <w:t>10);</w:t>
      </w:r>
    </w:p>
    <w:p w14:paraId="6EF7F516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Table Altered</w:t>
      </w:r>
    </w:p>
    <w:p w14:paraId="39824A46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SQL&gt; Alter table player </w:t>
      </w:r>
      <w:proofErr w:type="gramStart"/>
      <w:r w:rsidRPr="00353C20">
        <w:t>add</w:t>
      </w:r>
      <w:proofErr w:type="gramEnd"/>
      <w:r w:rsidRPr="00353C20">
        <w:t xml:space="preserve"> Bowling </w:t>
      </w:r>
      <w:proofErr w:type="gramStart"/>
      <w:r w:rsidRPr="00353C20">
        <w:t>varchar(</w:t>
      </w:r>
      <w:proofErr w:type="gramEnd"/>
      <w:r w:rsidRPr="00353C20">
        <w:t>10);</w:t>
      </w:r>
    </w:p>
    <w:p w14:paraId="56682DE1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Table Altered</w:t>
      </w:r>
    </w:p>
    <w:p w14:paraId="75B4F165" w14:textId="77777777" w:rsidR="00AD08F0" w:rsidRPr="00353C20" w:rsidRDefault="00AD08F0" w:rsidP="00AD08F0">
      <w:pPr>
        <w:pStyle w:val="BodyText"/>
        <w:spacing w:before="4" w:line="275" w:lineRule="exact"/>
        <w:rPr>
          <w:spacing w:val="-2"/>
        </w:rPr>
      </w:pPr>
      <w:r w:rsidRPr="00353C20">
        <w:t xml:space="preserve">3.4: To </w:t>
      </w:r>
      <w:proofErr w:type="spellStart"/>
      <w:r w:rsidRPr="00353C20">
        <w:t>countthenumberof</w:t>
      </w:r>
      <w:proofErr w:type="spellEnd"/>
      <w:r w:rsidRPr="00353C20">
        <w:rPr>
          <w:spacing w:val="-2"/>
        </w:rPr>
        <w:t xml:space="preserve"> right-hand batsman in a team.</w:t>
      </w:r>
    </w:p>
    <w:p w14:paraId="399D95AB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SQL&gt; Select </w:t>
      </w:r>
      <w:proofErr w:type="gramStart"/>
      <w:r w:rsidRPr="00353C20">
        <w:t>count(</w:t>
      </w:r>
      <w:proofErr w:type="gramEnd"/>
      <w:r w:rsidRPr="00353C20">
        <w:t>*) from Player where Batting='right-hand';</w:t>
      </w:r>
    </w:p>
    <w:p w14:paraId="6D83A333" w14:textId="77777777" w:rsidR="00AD08F0" w:rsidRPr="00353C20" w:rsidRDefault="00AD08F0" w:rsidP="00AD08F0">
      <w:pPr>
        <w:pStyle w:val="BodyText"/>
        <w:spacing w:before="4" w:line="275" w:lineRule="exact"/>
      </w:pPr>
    </w:p>
    <w:p w14:paraId="6E18D2D0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Result:</w:t>
      </w:r>
    </w:p>
    <w:tbl>
      <w:tblPr>
        <w:tblW w:w="1335" w:type="dxa"/>
        <w:tblLook w:val="04A0" w:firstRow="1" w:lastRow="0" w:firstColumn="1" w:lastColumn="0" w:noHBand="0" w:noVBand="1"/>
      </w:tblPr>
      <w:tblGrid>
        <w:gridCol w:w="1335"/>
      </w:tblGrid>
      <w:tr w:rsidR="00AD08F0" w:rsidRPr="00DE64B2" w14:paraId="765BE8C8" w14:textId="77777777" w:rsidTr="00A37708">
        <w:trPr>
          <w:trHeight w:val="30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C55FF" w14:textId="77777777" w:rsidR="00AD08F0" w:rsidRPr="00DE64B2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gram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count(</w:t>
            </w:r>
            <w:proofErr w:type="gramEnd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*)</w:t>
            </w:r>
          </w:p>
        </w:tc>
      </w:tr>
      <w:tr w:rsidR="00AD08F0" w:rsidRPr="00DE64B2" w14:paraId="396A3C7F" w14:textId="77777777" w:rsidTr="00A37708">
        <w:trPr>
          <w:trHeight w:val="31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E35FF" w14:textId="77777777" w:rsidR="00AD08F0" w:rsidRPr="00DE64B2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</w:t>
            </w:r>
          </w:p>
        </w:tc>
      </w:tr>
    </w:tbl>
    <w:p w14:paraId="3B9FAB34" w14:textId="77777777" w:rsidR="00AD08F0" w:rsidRPr="00353C20" w:rsidRDefault="00AD08F0" w:rsidP="00AD08F0">
      <w:pPr>
        <w:pStyle w:val="BodyText"/>
        <w:spacing w:before="4" w:line="275" w:lineRule="exact"/>
      </w:pPr>
    </w:p>
    <w:p w14:paraId="7777C646" w14:textId="77777777" w:rsidR="00AD08F0" w:rsidRPr="00353C20" w:rsidRDefault="00AD08F0" w:rsidP="00AD08F0">
      <w:pPr>
        <w:pStyle w:val="BodyText"/>
        <w:spacing w:before="4" w:line="275" w:lineRule="exact"/>
      </w:pPr>
    </w:p>
    <w:p w14:paraId="48FE6A35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3.5: To display the </w:t>
      </w:r>
      <w:proofErr w:type="spellStart"/>
      <w:r w:rsidRPr="00353C20">
        <w:t>CricketBoard</w:t>
      </w:r>
      <w:proofErr w:type="spellEnd"/>
      <w:r w:rsidRPr="00353C20">
        <w:t xml:space="preserve"> details for the </w:t>
      </w:r>
      <w:proofErr w:type="spellStart"/>
      <w:r w:rsidRPr="00353C20">
        <w:t>BoardIDs</w:t>
      </w:r>
      <w:proofErr w:type="spellEnd"/>
      <w:r w:rsidRPr="00353C20">
        <w:t xml:space="preserve"> 'BID01', 'BID03', and 'BID06'.</w:t>
      </w:r>
    </w:p>
    <w:p w14:paraId="633D59FB" w14:textId="77777777" w:rsidR="00AD08F0" w:rsidRPr="00353C20" w:rsidRDefault="00AD08F0" w:rsidP="00AD08F0">
      <w:pPr>
        <w:pStyle w:val="BodyText"/>
        <w:spacing w:before="4" w:line="275" w:lineRule="exact"/>
      </w:pPr>
    </w:p>
    <w:p w14:paraId="43B1CD26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SQL&gt; Select * from </w:t>
      </w:r>
      <w:proofErr w:type="spellStart"/>
      <w:r w:rsidRPr="00353C20">
        <w:rPr>
          <w:rFonts w:ascii="Times New Roman" w:hAnsi="Times New Roman" w:cs="Times New Roman"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where </w:t>
      </w:r>
      <w:proofErr w:type="spellStart"/>
      <w:r w:rsidRPr="00353C20">
        <w:rPr>
          <w:rFonts w:ascii="Times New Roman" w:hAnsi="Times New Roman" w:cs="Times New Roman"/>
          <w:szCs w:val="24"/>
        </w:rPr>
        <w:t>BoardID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in('BID01','BID03','BID06');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123"/>
        <w:gridCol w:w="2680"/>
        <w:gridCol w:w="1376"/>
        <w:gridCol w:w="1443"/>
      </w:tblGrid>
      <w:tr w:rsidR="00AD08F0" w:rsidRPr="00DE64B2" w14:paraId="0ADC2A29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7F1EA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85FF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59AC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EE82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  <w:proofErr w:type="spellEnd"/>
          </w:p>
        </w:tc>
      </w:tr>
      <w:tr w:rsidR="00AD08F0" w:rsidRPr="00DE64B2" w14:paraId="1ECBE264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A1726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6E5BF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89B2B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57EBE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9988776699</w:t>
            </w:r>
          </w:p>
        </w:tc>
      </w:tr>
      <w:tr w:rsidR="00AD08F0" w:rsidRPr="00DE64B2" w14:paraId="2B5F449F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8E5FB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B84E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59C8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1E8DD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9966886699</w:t>
            </w:r>
          </w:p>
        </w:tc>
      </w:tr>
      <w:tr w:rsidR="00AD08F0" w:rsidRPr="00DE64B2" w14:paraId="27128F3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8558B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6577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54865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70E75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9933886699</w:t>
            </w:r>
          </w:p>
        </w:tc>
      </w:tr>
    </w:tbl>
    <w:p w14:paraId="0E0C5233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9BA2AA0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4601E32A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SQL&gt; Select </w:t>
      </w:r>
      <w:proofErr w:type="spellStart"/>
      <w:r w:rsidRPr="00353C20">
        <w:rPr>
          <w:rFonts w:ascii="Times New Roman" w:hAnsi="Times New Roman" w:cs="Times New Roman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, FName, </w:t>
      </w:r>
      <w:proofErr w:type="spellStart"/>
      <w:r w:rsidRPr="00353C20">
        <w:rPr>
          <w:rFonts w:ascii="Times New Roman" w:hAnsi="Times New Roman" w:cs="Times New Roman"/>
          <w:szCs w:val="24"/>
        </w:rPr>
        <w:t>LName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from player where Bowling='left-hand';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150"/>
        <w:gridCol w:w="976"/>
        <w:gridCol w:w="976"/>
      </w:tblGrid>
      <w:tr w:rsidR="00AD08F0" w:rsidRPr="00DE64B2" w14:paraId="73443A51" w14:textId="77777777" w:rsidTr="00A37708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48E16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PlayerID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BB4EF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937F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LName</w:t>
            </w:r>
            <w:proofErr w:type="spellEnd"/>
          </w:p>
        </w:tc>
      </w:tr>
      <w:tr w:rsidR="00AD08F0" w:rsidRPr="00DE64B2" w14:paraId="2787E45C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E3BDA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AC89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D99F4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N</w:t>
            </w:r>
          </w:p>
        </w:tc>
      </w:tr>
      <w:tr w:rsidR="00AD08F0" w:rsidRPr="00DE64B2" w14:paraId="3206CFF9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0522D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D4E08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Kishore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75FE7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K</w:t>
            </w:r>
          </w:p>
        </w:tc>
      </w:tr>
      <w:tr w:rsidR="00AD08F0" w:rsidRPr="00DE64B2" w14:paraId="676AB562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55FFE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079A0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6CD9C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</w:t>
            </w:r>
          </w:p>
        </w:tc>
      </w:tr>
    </w:tbl>
    <w:p w14:paraId="03BD5708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1C08D00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3.7: To find the </w:t>
      </w:r>
      <w:proofErr w:type="spellStart"/>
      <w:r w:rsidRPr="00353C20">
        <w:rPr>
          <w:rFonts w:ascii="Times New Roman" w:hAnsi="Times New Roman" w:cs="Times New Roman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22EDEA3B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 xml:space="preserve">SQL&gt; select </w:t>
      </w:r>
      <w:proofErr w:type="spellStart"/>
      <w:proofErr w:type="gramStart"/>
      <w:r w:rsidRPr="00353C20">
        <w:rPr>
          <w:rFonts w:ascii="Times New Roman" w:hAnsi="Times New Roman" w:cs="Times New Roman"/>
          <w:spacing w:val="-2"/>
          <w:szCs w:val="24"/>
        </w:rPr>
        <w:t>a.UmpireID</w:t>
      </w:r>
      <w:proofErr w:type="spellEnd"/>
      <w:proofErr w:type="gramEnd"/>
      <w:r w:rsidRPr="00353C20">
        <w:rPr>
          <w:rFonts w:ascii="Times New Roman" w:hAnsi="Times New Roman" w:cs="Times New Roman"/>
          <w:spacing w:val="-2"/>
          <w:szCs w:val="24"/>
        </w:rPr>
        <w:t xml:space="preserve"> from Umpire a where </w:t>
      </w:r>
      <w:proofErr w:type="spellStart"/>
      <w:r w:rsidRPr="00353C20">
        <w:rPr>
          <w:rFonts w:ascii="Times New Roman" w:hAnsi="Times New Roman" w:cs="Times New Roman"/>
          <w:spacing w:val="-2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pacing w:val="-2"/>
          <w:szCs w:val="24"/>
        </w:rPr>
        <w:t xml:space="preserve"> NOT </w:t>
      </w:r>
      <w:proofErr w:type="gramStart"/>
      <w:r w:rsidRPr="00353C20">
        <w:rPr>
          <w:rFonts w:ascii="Times New Roman" w:hAnsi="Times New Roman" w:cs="Times New Roman"/>
          <w:spacing w:val="-2"/>
          <w:szCs w:val="24"/>
        </w:rPr>
        <w:t>IN(</w:t>
      </w:r>
      <w:proofErr w:type="gramEnd"/>
      <w:r w:rsidRPr="00353C20">
        <w:rPr>
          <w:rFonts w:ascii="Times New Roman" w:hAnsi="Times New Roman" w:cs="Times New Roman"/>
          <w:spacing w:val="-2"/>
          <w:szCs w:val="24"/>
        </w:rPr>
        <w:t xml:space="preserve">select </w:t>
      </w:r>
      <w:proofErr w:type="spellStart"/>
      <w:r w:rsidRPr="00353C20">
        <w:rPr>
          <w:rFonts w:ascii="Times New Roman" w:hAnsi="Times New Roman" w:cs="Times New Roman"/>
          <w:spacing w:val="-2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pacing w:val="-2"/>
          <w:szCs w:val="24"/>
        </w:rPr>
        <w:t xml:space="preserve"> from </w:t>
      </w:r>
      <w:proofErr w:type="spellStart"/>
      <w:r w:rsidRPr="00353C20">
        <w:rPr>
          <w:rFonts w:ascii="Times New Roman" w:hAnsi="Times New Roman" w:cs="Times New Roman"/>
          <w:spacing w:val="-2"/>
          <w:szCs w:val="24"/>
        </w:rPr>
        <w:t>Umpire_Umpired</w:t>
      </w:r>
      <w:proofErr w:type="spellEnd"/>
      <w:r w:rsidRPr="00353C20">
        <w:rPr>
          <w:rFonts w:ascii="Times New Roman" w:hAnsi="Times New Roman" w:cs="Times New Roman"/>
          <w:spacing w:val="-2"/>
          <w:szCs w:val="24"/>
        </w:rPr>
        <w:t>);</w:t>
      </w:r>
    </w:p>
    <w:p w14:paraId="1C3F99E0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W w:w="1535" w:type="dxa"/>
        <w:tblLook w:val="04A0" w:firstRow="1" w:lastRow="0" w:firstColumn="1" w:lastColumn="0" w:noHBand="0" w:noVBand="1"/>
      </w:tblPr>
      <w:tblGrid>
        <w:gridCol w:w="1535"/>
      </w:tblGrid>
      <w:tr w:rsidR="00AD08F0" w:rsidRPr="00DE64B2" w14:paraId="232EC3E7" w14:textId="77777777" w:rsidTr="00A37708">
        <w:trPr>
          <w:trHeight w:val="30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EE1F1" w14:textId="77777777" w:rsidR="00AD08F0" w:rsidRPr="00DE64B2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  <w:proofErr w:type="spellEnd"/>
          </w:p>
        </w:tc>
      </w:tr>
      <w:tr w:rsidR="00AD08F0" w:rsidRPr="00DE64B2" w14:paraId="2639A2C2" w14:textId="77777777" w:rsidTr="00A37708">
        <w:trPr>
          <w:trHeight w:val="31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E373B" w14:textId="77777777" w:rsidR="00AD08F0" w:rsidRPr="00DE64B2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UID03</w:t>
            </w:r>
          </w:p>
        </w:tc>
      </w:tr>
    </w:tbl>
    <w:p w14:paraId="0C25BB88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1E97F5B9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46BA7F37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75A97334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00B59B77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5219C439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4189AE0D" w14:textId="77777777" w:rsidR="00AD08F0" w:rsidRPr="00353C20" w:rsidRDefault="00AD08F0" w:rsidP="00AD08F0">
      <w:pPr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Result:</w:t>
      </w:r>
    </w:p>
    <w:p w14:paraId="0F9931A2" w14:textId="4199E120" w:rsidR="00AD08F0" w:rsidRDefault="00AD08F0" w:rsidP="002F438E">
      <w:pPr>
        <w:jc w:val="both"/>
      </w:pPr>
      <w:proofErr w:type="gramStart"/>
      <w:r w:rsidRPr="00353C20">
        <w:rPr>
          <w:rFonts w:ascii="Times New Roman" w:hAnsi="Times New Roman" w:cs="Times New Roman"/>
          <w:szCs w:val="24"/>
        </w:rPr>
        <w:t>Thus</w:t>
      </w:r>
      <w:proofErr w:type="gramEnd"/>
      <w:r w:rsidRPr="00353C20">
        <w:rPr>
          <w:rFonts w:ascii="Times New Roman" w:hAnsi="Times New Roman" w:cs="Times New Roman"/>
          <w:szCs w:val="24"/>
        </w:rPr>
        <w:t xml:space="preserve"> the query processing on database for different retrieval result of query using Clauses, Operators and Functions in queries has been performed successfully.</w:t>
      </w:r>
    </w:p>
    <w:sectPr w:rsidR="00AD08F0" w:rsidSect="00301BD6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751FE" w14:textId="77777777" w:rsidR="00AD70E5" w:rsidRDefault="00AD70E5">
      <w:pPr>
        <w:spacing w:line="240" w:lineRule="auto"/>
      </w:pPr>
      <w:r>
        <w:separator/>
      </w:r>
    </w:p>
  </w:endnote>
  <w:endnote w:type="continuationSeparator" w:id="0">
    <w:p w14:paraId="5B75BD23" w14:textId="77777777" w:rsidR="00AD70E5" w:rsidRDefault="00AD7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15331" w14:textId="77777777" w:rsidR="00301BD6" w:rsidRDefault="00000000">
    <w:pPr>
      <w:pStyle w:val="Footer"/>
    </w:pPr>
    <w:r>
      <w:rPr>
        <w:color w:val="4F81BD" w:themeColor="accent1"/>
      </w:rPr>
      <w:pict w14:anchorId="6F3C94CC">
        <v:rect id="Rectangle 247" o:spid="_x0000_s1025" style="position:absolute;margin-left:0;margin-top:0;width:579.9pt;height:750.3pt;z-index:251661312;mso-width-percent:950;mso-height-percent:950;mso-position-horizontal:center;mso-position-horizontal-relative:page;mso-position-vertical:center;mso-position-vertical-relative:page;mso-width-percent:950;mso-height-percent:950;v-text-anchor:middle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 filled="f" strokecolor="#948a54" strokeweight="1.25pt">
          <v:stroke joinstyle="round"/>
          <w10:wrap anchorx="page" anchory="page"/>
        </v:rect>
      </w:pict>
    </w:r>
    <w:r w:rsidR="00FB125A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="00301BD6">
      <w:rPr>
        <w:color w:val="4F81BD" w:themeColor="accent1"/>
        <w:sz w:val="20"/>
        <w:szCs w:val="20"/>
      </w:rPr>
      <w:fldChar w:fldCharType="begin"/>
    </w:r>
    <w:r w:rsidR="00FB125A">
      <w:rPr>
        <w:color w:val="4F81BD" w:themeColor="accent1"/>
        <w:sz w:val="20"/>
        <w:szCs w:val="20"/>
      </w:rPr>
      <w:instrText xml:space="preserve"> PAGE    \* MERGEFORMAT </w:instrText>
    </w:r>
    <w:r w:rsidR="00301BD6">
      <w:rPr>
        <w:color w:val="4F81BD" w:themeColor="accent1"/>
        <w:sz w:val="20"/>
        <w:szCs w:val="20"/>
      </w:rPr>
      <w:fldChar w:fldCharType="separate"/>
    </w:r>
    <w:r w:rsidR="00AD08F0" w:rsidRPr="00AD08F0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="00301BD6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CA9EE" w14:textId="77777777" w:rsidR="00AD70E5" w:rsidRDefault="00AD70E5">
      <w:pPr>
        <w:spacing w:after="0"/>
      </w:pPr>
      <w:r>
        <w:separator/>
      </w:r>
    </w:p>
  </w:footnote>
  <w:footnote w:type="continuationSeparator" w:id="0">
    <w:p w14:paraId="78B573B5" w14:textId="77777777" w:rsidR="00AD70E5" w:rsidRDefault="00AD70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447967461">
    <w:abstractNumId w:val="5"/>
  </w:num>
  <w:num w:numId="2" w16cid:durableId="322245413">
    <w:abstractNumId w:val="3"/>
  </w:num>
  <w:num w:numId="3" w16cid:durableId="545487272">
    <w:abstractNumId w:val="2"/>
  </w:num>
  <w:num w:numId="4" w16cid:durableId="56826274">
    <w:abstractNumId w:val="4"/>
  </w:num>
  <w:num w:numId="5" w16cid:durableId="1464037863">
    <w:abstractNumId w:val="1"/>
  </w:num>
  <w:num w:numId="6" w16cid:durableId="1045179057">
    <w:abstractNumId w:val="0"/>
  </w:num>
  <w:num w:numId="7" w16cid:durableId="1670449055">
    <w:abstractNumId w:val="9"/>
  </w:num>
  <w:num w:numId="8" w16cid:durableId="592516400">
    <w:abstractNumId w:val="6"/>
  </w:num>
  <w:num w:numId="9" w16cid:durableId="1350175742">
    <w:abstractNumId w:val="8"/>
  </w:num>
  <w:num w:numId="10" w16cid:durableId="2029914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1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2F438E"/>
    <w:rsid w:val="00301BD6"/>
    <w:rsid w:val="00326F90"/>
    <w:rsid w:val="00376C1E"/>
    <w:rsid w:val="003D2FFC"/>
    <w:rsid w:val="004565D5"/>
    <w:rsid w:val="00515698"/>
    <w:rsid w:val="00522EAB"/>
    <w:rsid w:val="006411F2"/>
    <w:rsid w:val="006C335B"/>
    <w:rsid w:val="006F1245"/>
    <w:rsid w:val="007860AE"/>
    <w:rsid w:val="007B7D2A"/>
    <w:rsid w:val="008262CD"/>
    <w:rsid w:val="00826549"/>
    <w:rsid w:val="008A4592"/>
    <w:rsid w:val="00925FC8"/>
    <w:rsid w:val="009B7767"/>
    <w:rsid w:val="00AA1D8D"/>
    <w:rsid w:val="00AD08F0"/>
    <w:rsid w:val="00AD70E5"/>
    <w:rsid w:val="00B47730"/>
    <w:rsid w:val="00BB738A"/>
    <w:rsid w:val="00C03072"/>
    <w:rsid w:val="00C24503"/>
    <w:rsid w:val="00C666A9"/>
    <w:rsid w:val="00CB0664"/>
    <w:rsid w:val="00CC6BF4"/>
    <w:rsid w:val="00DB6A2D"/>
    <w:rsid w:val="00DD1E60"/>
    <w:rsid w:val="00E42476"/>
    <w:rsid w:val="00EE45FC"/>
    <w:rsid w:val="00F41827"/>
    <w:rsid w:val="00FB125A"/>
    <w:rsid w:val="00FC693F"/>
    <w:rsid w:val="00FD7D44"/>
    <w:rsid w:val="42E559C6"/>
    <w:rsid w:val="44E46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097CAC7F"/>
  <w15:docId w15:val="{6C901754-091B-437C-9A47-A4A0DA08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F0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301BD6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rsid w:val="00301BD6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301BD6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BD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01BD6"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rsid w:val="00301BD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01BD6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rsid w:val="00301BD6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rsid w:val="00301BD6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301BD6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01BD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01BD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301BD6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301BD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01BD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01BD6"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rsid w:val="00301BD6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301BD6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301BD6"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rsid w:val="00301BD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rsid w:val="00301BD6"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01BD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D6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rsid w:val="00301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1B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Shading1">
    <w:name w:val="Light Shading1"/>
    <w:basedOn w:val="TableNormal"/>
    <w:uiPriority w:val="60"/>
    <w:qFormat/>
    <w:rsid w:val="00301BD6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qFormat/>
    <w:rsid w:val="00301BD6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sid w:val="00301BD6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sid w:val="00301BD6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01BD6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301BD6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sid w:val="00301BD6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301BD6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01BD6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rsid w:val="00301BD6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rsid w:val="00301BD6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rsid w:val="00301BD6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rsid w:val="00301BD6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rsid w:val="00301BD6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qFormat/>
    <w:rsid w:val="00301BD6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01BD6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rsid w:val="00301BD6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301BD6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rsid w:val="00301BD6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301BD6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301BD6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customStyle="1" w:styleId="MediumShading11">
    <w:name w:val="Medium Shading 11"/>
    <w:basedOn w:val="TableNormal"/>
    <w:uiPriority w:val="63"/>
    <w:rsid w:val="00301BD6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01BD6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rsid w:val="00301BD6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rsid w:val="00301BD6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rsid w:val="00301BD6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rsid w:val="00301BD6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01BD6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01BD6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qFormat/>
    <w:rsid w:val="00301BD6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rsid w:val="00301BD6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rsid w:val="00301BD6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01BD6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rsid w:val="00301BD6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rsid w:val="00301BD6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rsid w:val="00301BD6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01BD6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01BD6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01BD6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01BD6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301BD6"/>
  </w:style>
  <w:style w:type="character" w:customStyle="1" w:styleId="FooterChar">
    <w:name w:val="Footer Char"/>
    <w:basedOn w:val="DefaultParagraphFont"/>
    <w:link w:val="Footer"/>
    <w:uiPriority w:val="99"/>
    <w:rsid w:val="00301BD6"/>
  </w:style>
  <w:style w:type="paragraph" w:styleId="NoSpacing">
    <w:name w:val="No Spacing"/>
    <w:uiPriority w:val="1"/>
    <w:qFormat/>
    <w:rsid w:val="00301BD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01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1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1B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301B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01B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01BD6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  <w:rsid w:val="00301BD6"/>
  </w:style>
  <w:style w:type="character" w:customStyle="1" w:styleId="BodyText2Char">
    <w:name w:val="Body Text 2 Char"/>
    <w:basedOn w:val="DefaultParagraphFont"/>
    <w:link w:val="BodyText2"/>
    <w:uiPriority w:val="99"/>
    <w:qFormat/>
    <w:rsid w:val="00301BD6"/>
  </w:style>
  <w:style w:type="character" w:customStyle="1" w:styleId="BodyText3Char">
    <w:name w:val="Body Text 3 Char"/>
    <w:basedOn w:val="DefaultParagraphFont"/>
    <w:link w:val="BodyText3"/>
    <w:uiPriority w:val="99"/>
    <w:qFormat/>
    <w:rsid w:val="00301BD6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301BD6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01B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1BD6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01B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D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D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01B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01BD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01B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D6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sid w:val="00301BD6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301BD6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301BD6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301BD6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301BD6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301BD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8F0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  <w:locked/>
    <w:rsid w:val="00AD08F0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marj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utukumarr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enkatesh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Ganeshv@gmail.co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Amar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DELL-R7</cp:lastModifiedBy>
  <cp:revision>3</cp:revision>
  <cp:lastPrinted>2025-10-15T00:45:00Z</cp:lastPrinted>
  <dcterms:created xsi:type="dcterms:W3CDTF">2025-10-25T04:35:00Z</dcterms:created>
  <dcterms:modified xsi:type="dcterms:W3CDTF">2025-10-28T05:34:00Z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